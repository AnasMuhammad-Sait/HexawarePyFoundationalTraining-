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5F27C390" w:rsidR="007C4E9E" w:rsidRPr="00E817BB" w:rsidRDefault="00000000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</w:p>
    <w:p w14:paraId="0EBEF767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>5. Bonus/Stretch Task: Unit Testing with PyUnit (10 mins)</w:t>
      </w:r>
    </w:p>
    <w:p w14:paraId="32C6EF0C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Q1. Functional Coding Challenge – Movie Booking System (20 mins)</w:t>
      </w:r>
      <w:r w:rsidRPr="00E817BB">
        <w:rPr>
          <w:rFonts w:ascii="Times New Roman" w:hAnsi="Times New Roman" w:cs="Times New Roman"/>
        </w:rPr>
        <w:br/>
        <w:t>- Show available movies (stored in a list)</w:t>
      </w:r>
      <w:r w:rsidRPr="00E817BB">
        <w:rPr>
          <w:rFonts w:ascii="Times New Roman" w:hAnsi="Times New Roman" w:cs="Times New Roman"/>
        </w:rPr>
        <w:br/>
        <w:t>- Allow user to select movie &amp; number of tickets</w:t>
      </w:r>
      <w:r w:rsidRPr="00E817BB">
        <w:rPr>
          <w:rFonts w:ascii="Times New Roman" w:hAnsi="Times New Roman" w:cs="Times New Roman"/>
        </w:rPr>
        <w:br/>
        <w:t xml:space="preserve">- Calculate and show total amount (use a dictionary to store </w:t>
      </w:r>
      <w:proofErr w:type="gramStart"/>
      <w:r w:rsidRPr="00E817BB">
        <w:rPr>
          <w:rFonts w:ascii="Times New Roman" w:hAnsi="Times New Roman" w:cs="Times New Roman"/>
        </w:rPr>
        <w:t>movie:price</w:t>
      </w:r>
      <w:proofErr w:type="gramEnd"/>
      <w:r w:rsidRPr="00E817BB">
        <w:rPr>
          <w:rFonts w:ascii="Times New Roman" w:hAnsi="Times New Roman" w:cs="Times New Roman"/>
        </w:rPr>
        <w:t>)</w:t>
      </w:r>
      <w:r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4168C47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def </w:t>
      </w:r>
      <w:proofErr w:type="spellStart"/>
      <w:r w:rsidRPr="0077339A">
        <w:rPr>
          <w:rFonts w:ascii="Times New Roman" w:hAnsi="Times New Roman" w:cs="Times New Roman"/>
        </w:rPr>
        <w:t>show_movies</w:t>
      </w:r>
      <w:proofErr w:type="spellEnd"/>
      <w:r w:rsidRPr="0077339A">
        <w:rPr>
          <w:rFonts w:ascii="Times New Roman" w:hAnsi="Times New Roman" w:cs="Times New Roman"/>
        </w:rPr>
        <w:t>(movies):</w:t>
      </w:r>
    </w:p>
    <w:p w14:paraId="6B464FF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for </w:t>
      </w:r>
      <w:proofErr w:type="spellStart"/>
      <w:r w:rsidRPr="0077339A">
        <w:rPr>
          <w:rFonts w:ascii="Times New Roman" w:hAnsi="Times New Roman" w:cs="Times New Roman"/>
        </w:rPr>
        <w:t>idx</w:t>
      </w:r>
      <w:proofErr w:type="spellEnd"/>
      <w:r w:rsidRPr="0077339A">
        <w:rPr>
          <w:rFonts w:ascii="Times New Roman" w:hAnsi="Times New Roman" w:cs="Times New Roman"/>
        </w:rPr>
        <w:t>, movie in enumerate(</w:t>
      </w:r>
      <w:proofErr w:type="spellStart"/>
      <w:proofErr w:type="gramStart"/>
      <w:r w:rsidRPr="0077339A">
        <w:rPr>
          <w:rFonts w:ascii="Times New Roman" w:hAnsi="Times New Roman" w:cs="Times New Roman"/>
        </w:rPr>
        <w:t>movies.keys</w:t>
      </w:r>
      <w:proofErr w:type="spellEnd"/>
      <w:proofErr w:type="gramEnd"/>
      <w:r w:rsidRPr="0077339A">
        <w:rPr>
          <w:rFonts w:ascii="Times New Roman" w:hAnsi="Times New Roman" w:cs="Times New Roman"/>
        </w:rPr>
        <w:t>(), 1):</w:t>
      </w:r>
    </w:p>
    <w:p w14:paraId="03759F4E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print(f"{</w:t>
      </w:r>
      <w:proofErr w:type="spellStart"/>
      <w:r w:rsidRPr="0077339A">
        <w:rPr>
          <w:rFonts w:ascii="Times New Roman" w:hAnsi="Times New Roman" w:cs="Times New Roman"/>
        </w:rPr>
        <w:t>idx</w:t>
      </w:r>
      <w:proofErr w:type="spellEnd"/>
      <w:r w:rsidRPr="0077339A">
        <w:rPr>
          <w:rFonts w:ascii="Times New Roman" w:hAnsi="Times New Roman" w:cs="Times New Roman"/>
        </w:rPr>
        <w:t>}. {movie} - ₹{movies[movie]}")</w:t>
      </w:r>
    </w:p>
    <w:p w14:paraId="526D2337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3FECD171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def </w:t>
      </w:r>
      <w:proofErr w:type="spellStart"/>
      <w:r w:rsidRPr="0077339A">
        <w:rPr>
          <w:rFonts w:ascii="Times New Roman" w:hAnsi="Times New Roman" w:cs="Times New Roman"/>
        </w:rPr>
        <w:t>calculate_</w:t>
      </w:r>
      <w:proofErr w:type="gramStart"/>
      <w:r w:rsidRPr="0077339A">
        <w:rPr>
          <w:rFonts w:ascii="Times New Roman" w:hAnsi="Times New Roman" w:cs="Times New Roman"/>
        </w:rPr>
        <w:t>amount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movie, tickets, movies):</w:t>
      </w:r>
    </w:p>
    <w:p w14:paraId="7B2BBB6E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return movies[movie] * tickets</w:t>
      </w:r>
    </w:p>
    <w:p w14:paraId="57C273EE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59E64CCC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def </w:t>
      </w:r>
      <w:proofErr w:type="spellStart"/>
      <w:r w:rsidRPr="0077339A">
        <w:rPr>
          <w:rFonts w:ascii="Times New Roman" w:hAnsi="Times New Roman" w:cs="Times New Roman"/>
        </w:rPr>
        <w:t>book_</w:t>
      </w:r>
      <w:proofErr w:type="gramStart"/>
      <w:r w:rsidRPr="0077339A">
        <w:rPr>
          <w:rFonts w:ascii="Times New Roman" w:hAnsi="Times New Roman" w:cs="Times New Roman"/>
        </w:rPr>
        <w:t>tickets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):</w:t>
      </w:r>
    </w:p>
    <w:p w14:paraId="731D180E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movies = {</w:t>
      </w:r>
    </w:p>
    <w:p w14:paraId="3E30CB25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'Interstellar': 150,</w:t>
      </w:r>
    </w:p>
    <w:p w14:paraId="70EE203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'Inception': 180,</w:t>
      </w:r>
    </w:p>
    <w:p w14:paraId="7A5776C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'Dune': 200</w:t>
      </w:r>
    </w:p>
    <w:p w14:paraId="0875DB5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}</w:t>
      </w:r>
    </w:p>
    <w:p w14:paraId="2C6B462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r w:rsidRPr="0077339A">
        <w:rPr>
          <w:rFonts w:ascii="Times New Roman" w:hAnsi="Times New Roman" w:cs="Times New Roman"/>
        </w:rPr>
        <w:t>show_movies</w:t>
      </w:r>
      <w:proofErr w:type="spellEnd"/>
      <w:r w:rsidRPr="0077339A">
        <w:rPr>
          <w:rFonts w:ascii="Times New Roman" w:hAnsi="Times New Roman" w:cs="Times New Roman"/>
        </w:rPr>
        <w:t>(movies)</w:t>
      </w:r>
    </w:p>
    <w:p w14:paraId="2A6E576D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choice = </w:t>
      </w:r>
      <w:proofErr w:type="gramStart"/>
      <w:r w:rsidRPr="0077339A">
        <w:rPr>
          <w:rFonts w:ascii="Times New Roman" w:hAnsi="Times New Roman" w:cs="Times New Roman"/>
        </w:rPr>
        <w:t>int(input(</w:t>
      </w:r>
      <w:proofErr w:type="gramEnd"/>
      <w:r w:rsidRPr="0077339A">
        <w:rPr>
          <w:rFonts w:ascii="Times New Roman" w:hAnsi="Times New Roman" w:cs="Times New Roman"/>
        </w:rPr>
        <w:t>"Select a movie (1-3): "))</w:t>
      </w:r>
    </w:p>
    <w:p w14:paraId="661CB89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lastRenderedPageBreak/>
        <w:t xml:space="preserve">    tickets = </w:t>
      </w:r>
      <w:proofErr w:type="gramStart"/>
      <w:r w:rsidRPr="0077339A">
        <w:rPr>
          <w:rFonts w:ascii="Times New Roman" w:hAnsi="Times New Roman" w:cs="Times New Roman"/>
        </w:rPr>
        <w:t>int(input(</w:t>
      </w:r>
      <w:proofErr w:type="gramEnd"/>
      <w:r w:rsidRPr="0077339A">
        <w:rPr>
          <w:rFonts w:ascii="Times New Roman" w:hAnsi="Times New Roman" w:cs="Times New Roman"/>
        </w:rPr>
        <w:t>"Number of tickets: "))</w:t>
      </w:r>
    </w:p>
    <w:p w14:paraId="76E2DB23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r w:rsidRPr="0077339A">
        <w:rPr>
          <w:rFonts w:ascii="Times New Roman" w:hAnsi="Times New Roman" w:cs="Times New Roman"/>
        </w:rPr>
        <w:t>movie_list</w:t>
      </w:r>
      <w:proofErr w:type="spellEnd"/>
      <w:r w:rsidRPr="0077339A">
        <w:rPr>
          <w:rFonts w:ascii="Times New Roman" w:hAnsi="Times New Roman" w:cs="Times New Roman"/>
        </w:rPr>
        <w:t xml:space="preserve"> = list(</w:t>
      </w:r>
      <w:proofErr w:type="spellStart"/>
      <w:proofErr w:type="gramStart"/>
      <w:r w:rsidRPr="0077339A">
        <w:rPr>
          <w:rFonts w:ascii="Times New Roman" w:hAnsi="Times New Roman" w:cs="Times New Roman"/>
        </w:rPr>
        <w:t>movies.keys</w:t>
      </w:r>
      <w:proofErr w:type="spellEnd"/>
      <w:proofErr w:type="gramEnd"/>
      <w:r w:rsidRPr="0077339A">
        <w:rPr>
          <w:rFonts w:ascii="Times New Roman" w:hAnsi="Times New Roman" w:cs="Times New Roman"/>
        </w:rPr>
        <w:t>())</w:t>
      </w:r>
    </w:p>
    <w:p w14:paraId="77FDBCD5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r w:rsidRPr="0077339A">
        <w:rPr>
          <w:rFonts w:ascii="Times New Roman" w:hAnsi="Times New Roman" w:cs="Times New Roman"/>
        </w:rPr>
        <w:t>selected_movie</w:t>
      </w:r>
      <w:proofErr w:type="spellEnd"/>
      <w:r w:rsidRPr="0077339A">
        <w:rPr>
          <w:rFonts w:ascii="Times New Roman" w:hAnsi="Times New Roman" w:cs="Times New Roman"/>
        </w:rPr>
        <w:t xml:space="preserve"> = </w:t>
      </w:r>
      <w:proofErr w:type="spellStart"/>
      <w:r w:rsidRPr="0077339A">
        <w:rPr>
          <w:rFonts w:ascii="Times New Roman" w:hAnsi="Times New Roman" w:cs="Times New Roman"/>
        </w:rPr>
        <w:t>movie_</w:t>
      </w:r>
      <w:proofErr w:type="gramStart"/>
      <w:r w:rsidRPr="0077339A">
        <w:rPr>
          <w:rFonts w:ascii="Times New Roman" w:hAnsi="Times New Roman" w:cs="Times New Roman"/>
        </w:rPr>
        <w:t>list</w:t>
      </w:r>
      <w:proofErr w:type="spellEnd"/>
      <w:r w:rsidRPr="0077339A">
        <w:rPr>
          <w:rFonts w:ascii="Times New Roman" w:hAnsi="Times New Roman" w:cs="Times New Roman"/>
        </w:rPr>
        <w:t>[</w:t>
      </w:r>
      <w:proofErr w:type="gramEnd"/>
      <w:r w:rsidRPr="0077339A">
        <w:rPr>
          <w:rFonts w:ascii="Times New Roman" w:hAnsi="Times New Roman" w:cs="Times New Roman"/>
        </w:rPr>
        <w:t>choice - 1]</w:t>
      </w:r>
    </w:p>
    <w:p w14:paraId="5C421F9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total = </w:t>
      </w:r>
      <w:proofErr w:type="spellStart"/>
      <w:r w:rsidRPr="0077339A">
        <w:rPr>
          <w:rFonts w:ascii="Times New Roman" w:hAnsi="Times New Roman" w:cs="Times New Roman"/>
        </w:rPr>
        <w:t>calculate_</w:t>
      </w:r>
      <w:proofErr w:type="gramStart"/>
      <w:r w:rsidRPr="0077339A">
        <w:rPr>
          <w:rFonts w:ascii="Times New Roman" w:hAnsi="Times New Roman" w:cs="Times New Roman"/>
        </w:rPr>
        <w:t>amount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spellStart"/>
      <w:proofErr w:type="gramEnd"/>
      <w:r w:rsidRPr="0077339A">
        <w:rPr>
          <w:rFonts w:ascii="Times New Roman" w:hAnsi="Times New Roman" w:cs="Times New Roman"/>
        </w:rPr>
        <w:t>selected_movie</w:t>
      </w:r>
      <w:proofErr w:type="spellEnd"/>
      <w:r w:rsidRPr="0077339A">
        <w:rPr>
          <w:rFonts w:ascii="Times New Roman" w:hAnsi="Times New Roman" w:cs="Times New Roman"/>
        </w:rPr>
        <w:t>, tickets, movies)</w:t>
      </w:r>
    </w:p>
    <w:p w14:paraId="6FC34A4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spellStart"/>
      <w:proofErr w:type="gramEnd"/>
      <w:r w:rsidRPr="0077339A">
        <w:rPr>
          <w:rFonts w:ascii="Times New Roman" w:hAnsi="Times New Roman" w:cs="Times New Roman"/>
        </w:rPr>
        <w:t>f"Total</w:t>
      </w:r>
      <w:proofErr w:type="spellEnd"/>
      <w:r w:rsidRPr="0077339A">
        <w:rPr>
          <w:rFonts w:ascii="Times New Roman" w:hAnsi="Times New Roman" w:cs="Times New Roman"/>
        </w:rPr>
        <w:t xml:space="preserve"> amount for {tickets} tickets to '{</w:t>
      </w:r>
      <w:proofErr w:type="spellStart"/>
      <w:r w:rsidRPr="0077339A">
        <w:rPr>
          <w:rFonts w:ascii="Times New Roman" w:hAnsi="Times New Roman" w:cs="Times New Roman"/>
        </w:rPr>
        <w:t>selected_movie</w:t>
      </w:r>
      <w:proofErr w:type="spellEnd"/>
      <w:r w:rsidRPr="0077339A">
        <w:rPr>
          <w:rFonts w:ascii="Times New Roman" w:hAnsi="Times New Roman" w:cs="Times New Roman"/>
        </w:rPr>
        <w:t>}': ₹{total}")</w:t>
      </w:r>
    </w:p>
    <w:p w14:paraId="5F6EA1FA" w14:textId="671ADF2F" w:rsid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</w:t>
      </w:r>
      <w:proofErr w:type="spellStart"/>
      <w:r w:rsidRPr="0077339A">
        <w:rPr>
          <w:rFonts w:ascii="Times New Roman" w:hAnsi="Times New Roman" w:cs="Times New Roman"/>
        </w:rPr>
        <w:t>book_</w:t>
      </w:r>
      <w:proofErr w:type="gramStart"/>
      <w:r w:rsidRPr="0077339A">
        <w:rPr>
          <w:rFonts w:ascii="Times New Roman" w:hAnsi="Times New Roman" w:cs="Times New Roman"/>
        </w:rPr>
        <w:t>tickets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</w:t>
      </w:r>
    </w:p>
    <w:p w14:paraId="1350D2EA" w14:textId="7794F808" w:rsidR="0077339A" w:rsidRPr="00E817BB" w:rsidRDefault="007925EC" w:rsidP="007925EC">
      <w:pPr>
        <w:rPr>
          <w:rFonts w:ascii="Times New Roman" w:hAnsi="Times New Roman" w:cs="Times New Roman"/>
        </w:rPr>
      </w:pPr>
      <w:r w:rsidRPr="007925EC">
        <w:rPr>
          <w:rFonts w:ascii="Times New Roman" w:hAnsi="Times New Roman" w:cs="Times New Roman"/>
        </w:rPr>
        <w:drawing>
          <wp:inline distT="0" distB="0" distL="0" distR="0" wp14:anchorId="28FC38C1" wp14:editId="5F0E885E">
            <wp:extent cx="5486400" cy="4234180"/>
            <wp:effectExtent l="0" t="0" r="0" b="0"/>
            <wp:docPr id="75137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1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Q2. OOP Implementation – Library Management 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18042116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>class Book:</w:t>
      </w:r>
    </w:p>
    <w:p w14:paraId="71760FCC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__</w:t>
      </w:r>
      <w:proofErr w:type="spellStart"/>
      <w:r w:rsidRPr="0077339A">
        <w:rPr>
          <w:rFonts w:ascii="Times New Roman" w:hAnsi="Times New Roman" w:cs="Times New Roman"/>
        </w:rPr>
        <w:t>init</w:t>
      </w:r>
      <w:proofErr w:type="spellEnd"/>
      <w:r w:rsidRPr="0077339A">
        <w:rPr>
          <w:rFonts w:ascii="Times New Roman" w:hAnsi="Times New Roman" w:cs="Times New Roman"/>
        </w:rPr>
        <w:t>_</w:t>
      </w:r>
      <w:proofErr w:type="gramStart"/>
      <w:r w:rsidRPr="0077339A">
        <w:rPr>
          <w:rFonts w:ascii="Times New Roman" w:hAnsi="Times New Roman" w:cs="Times New Roman"/>
        </w:rPr>
        <w:t>_(</w:t>
      </w:r>
      <w:proofErr w:type="gramEnd"/>
      <w:r w:rsidRPr="0077339A">
        <w:rPr>
          <w:rFonts w:ascii="Times New Roman" w:hAnsi="Times New Roman" w:cs="Times New Roman"/>
        </w:rPr>
        <w:t>self, title):</w:t>
      </w:r>
    </w:p>
    <w:p w14:paraId="5F5B16E2" w14:textId="4674EA4F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self.title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title</w:t>
      </w:r>
    </w:p>
    <w:p w14:paraId="4489BE4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lastRenderedPageBreak/>
        <w:t>class Library:</w:t>
      </w:r>
    </w:p>
    <w:p w14:paraId="7354C1DD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__</w:t>
      </w:r>
      <w:proofErr w:type="spellStart"/>
      <w:r w:rsidRPr="0077339A">
        <w:rPr>
          <w:rFonts w:ascii="Times New Roman" w:hAnsi="Times New Roman" w:cs="Times New Roman"/>
        </w:rPr>
        <w:t>init</w:t>
      </w:r>
      <w:proofErr w:type="spellEnd"/>
      <w:r w:rsidRPr="0077339A">
        <w:rPr>
          <w:rFonts w:ascii="Times New Roman" w:hAnsi="Times New Roman" w:cs="Times New Roman"/>
        </w:rPr>
        <w:t>__(self):</w:t>
      </w:r>
    </w:p>
    <w:p w14:paraId="72BBD7D0" w14:textId="0E4DC12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self.books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[]</w:t>
      </w:r>
    </w:p>
    <w:p w14:paraId="2B53316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</w:t>
      </w:r>
      <w:proofErr w:type="spellStart"/>
      <w:r w:rsidRPr="0077339A">
        <w:rPr>
          <w:rFonts w:ascii="Times New Roman" w:hAnsi="Times New Roman" w:cs="Times New Roman"/>
        </w:rPr>
        <w:t>add_</w:t>
      </w:r>
      <w:proofErr w:type="gramStart"/>
      <w:r w:rsidRPr="0077339A">
        <w:rPr>
          <w:rFonts w:ascii="Times New Roman" w:hAnsi="Times New Roman" w:cs="Times New Roman"/>
        </w:rPr>
        <w:t>book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self, book):</w:t>
      </w:r>
    </w:p>
    <w:p w14:paraId="3153ADAB" w14:textId="57F7B096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self.books</w:t>
      </w:r>
      <w:proofErr w:type="gramEnd"/>
      <w:r w:rsidRPr="0077339A">
        <w:rPr>
          <w:rFonts w:ascii="Times New Roman" w:hAnsi="Times New Roman" w:cs="Times New Roman"/>
        </w:rPr>
        <w:t>.append</w:t>
      </w:r>
      <w:proofErr w:type="spellEnd"/>
      <w:r w:rsidRPr="0077339A">
        <w:rPr>
          <w:rFonts w:ascii="Times New Roman" w:hAnsi="Times New Roman" w:cs="Times New Roman"/>
        </w:rPr>
        <w:t>(book)</w:t>
      </w:r>
    </w:p>
    <w:p w14:paraId="723A476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</w:t>
      </w:r>
      <w:proofErr w:type="spellStart"/>
      <w:r w:rsidRPr="0077339A">
        <w:rPr>
          <w:rFonts w:ascii="Times New Roman" w:hAnsi="Times New Roman" w:cs="Times New Roman"/>
        </w:rPr>
        <w:t>show_books</w:t>
      </w:r>
      <w:proofErr w:type="spellEnd"/>
      <w:r w:rsidRPr="0077339A">
        <w:rPr>
          <w:rFonts w:ascii="Times New Roman" w:hAnsi="Times New Roman" w:cs="Times New Roman"/>
        </w:rPr>
        <w:t>(self):</w:t>
      </w:r>
    </w:p>
    <w:p w14:paraId="40D2CCF5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for book in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self.books</w:t>
      </w:r>
      <w:proofErr w:type="spellEnd"/>
      <w:proofErr w:type="gramEnd"/>
      <w:r w:rsidRPr="0077339A">
        <w:rPr>
          <w:rFonts w:ascii="Times New Roman" w:hAnsi="Times New Roman" w:cs="Times New Roman"/>
        </w:rPr>
        <w:t>:</w:t>
      </w:r>
    </w:p>
    <w:p w14:paraId="0EFACB2F" w14:textId="543E45E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print(</w:t>
      </w:r>
      <w:proofErr w:type="spellStart"/>
      <w:proofErr w:type="gramStart"/>
      <w:r w:rsidRPr="0077339A">
        <w:rPr>
          <w:rFonts w:ascii="Times New Roman" w:hAnsi="Times New Roman" w:cs="Times New Roman"/>
        </w:rPr>
        <w:t>book.title</w:t>
      </w:r>
      <w:proofErr w:type="spellEnd"/>
      <w:proofErr w:type="gramEnd"/>
      <w:r w:rsidRPr="0077339A">
        <w:rPr>
          <w:rFonts w:ascii="Times New Roman" w:hAnsi="Times New Roman" w:cs="Times New Roman"/>
        </w:rPr>
        <w:t>)</w:t>
      </w:r>
    </w:p>
    <w:p w14:paraId="465174DC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</w:t>
      </w:r>
      <w:proofErr w:type="spellStart"/>
      <w:r w:rsidRPr="0077339A">
        <w:rPr>
          <w:rFonts w:ascii="Times New Roman" w:hAnsi="Times New Roman" w:cs="Times New Roman"/>
        </w:rPr>
        <w:t>remove_</w:t>
      </w:r>
      <w:proofErr w:type="gramStart"/>
      <w:r w:rsidRPr="0077339A">
        <w:rPr>
          <w:rFonts w:ascii="Times New Roman" w:hAnsi="Times New Roman" w:cs="Times New Roman"/>
        </w:rPr>
        <w:t>book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self, book):</w:t>
      </w:r>
    </w:p>
    <w:p w14:paraId="2ACC3E44" w14:textId="740C9FD5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self.books</w:t>
      </w:r>
      <w:proofErr w:type="gramEnd"/>
      <w:r w:rsidRPr="0077339A">
        <w:rPr>
          <w:rFonts w:ascii="Times New Roman" w:hAnsi="Times New Roman" w:cs="Times New Roman"/>
        </w:rPr>
        <w:t>.remove</w:t>
      </w:r>
      <w:proofErr w:type="spellEnd"/>
      <w:r w:rsidRPr="0077339A">
        <w:rPr>
          <w:rFonts w:ascii="Times New Roman" w:hAnsi="Times New Roman" w:cs="Times New Roman"/>
        </w:rPr>
        <w:t>(book)</w:t>
      </w:r>
    </w:p>
    <w:p w14:paraId="787D7FD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class </w:t>
      </w:r>
      <w:proofErr w:type="gramStart"/>
      <w:r w:rsidRPr="0077339A">
        <w:rPr>
          <w:rFonts w:ascii="Times New Roman" w:hAnsi="Times New Roman" w:cs="Times New Roman"/>
        </w:rPr>
        <w:t>User(</w:t>
      </w:r>
      <w:proofErr w:type="gramEnd"/>
      <w:r w:rsidRPr="0077339A">
        <w:rPr>
          <w:rFonts w:ascii="Times New Roman" w:hAnsi="Times New Roman" w:cs="Times New Roman"/>
        </w:rPr>
        <w:t>Library):</w:t>
      </w:r>
    </w:p>
    <w:p w14:paraId="019DF303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</w:t>
      </w:r>
      <w:proofErr w:type="spellStart"/>
      <w:r w:rsidRPr="0077339A">
        <w:rPr>
          <w:rFonts w:ascii="Times New Roman" w:hAnsi="Times New Roman" w:cs="Times New Roman"/>
        </w:rPr>
        <w:t>borrow_</w:t>
      </w:r>
      <w:proofErr w:type="gramStart"/>
      <w:r w:rsidRPr="0077339A">
        <w:rPr>
          <w:rFonts w:ascii="Times New Roman" w:hAnsi="Times New Roman" w:cs="Times New Roman"/>
        </w:rPr>
        <w:t>book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self, title):</w:t>
      </w:r>
    </w:p>
    <w:p w14:paraId="23806B78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for book in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self.books</w:t>
      </w:r>
      <w:proofErr w:type="spellEnd"/>
      <w:proofErr w:type="gramEnd"/>
      <w:r w:rsidRPr="0077339A">
        <w:rPr>
          <w:rFonts w:ascii="Times New Roman" w:hAnsi="Times New Roman" w:cs="Times New Roman"/>
        </w:rPr>
        <w:t>:</w:t>
      </w:r>
    </w:p>
    <w:p w14:paraId="10A7A8F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77339A">
        <w:rPr>
          <w:rFonts w:ascii="Times New Roman" w:hAnsi="Times New Roman" w:cs="Times New Roman"/>
        </w:rPr>
        <w:t>book.title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== title:</w:t>
      </w:r>
    </w:p>
    <w:p w14:paraId="0B0A174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self.books</w:t>
      </w:r>
      <w:proofErr w:type="gramEnd"/>
      <w:r w:rsidRPr="0077339A">
        <w:rPr>
          <w:rFonts w:ascii="Times New Roman" w:hAnsi="Times New Roman" w:cs="Times New Roman"/>
        </w:rPr>
        <w:t>.remove</w:t>
      </w:r>
      <w:proofErr w:type="spellEnd"/>
      <w:r w:rsidRPr="0077339A">
        <w:rPr>
          <w:rFonts w:ascii="Times New Roman" w:hAnsi="Times New Roman" w:cs="Times New Roman"/>
        </w:rPr>
        <w:t>(book)</w:t>
      </w:r>
    </w:p>
    <w:p w14:paraId="1D2C1DE8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spellStart"/>
      <w:proofErr w:type="gramEnd"/>
      <w:r w:rsidRPr="0077339A">
        <w:rPr>
          <w:rFonts w:ascii="Times New Roman" w:hAnsi="Times New Roman" w:cs="Times New Roman"/>
        </w:rPr>
        <w:t>f"Borrowed</w:t>
      </w:r>
      <w:proofErr w:type="spellEnd"/>
      <w:r w:rsidRPr="0077339A">
        <w:rPr>
          <w:rFonts w:ascii="Times New Roman" w:hAnsi="Times New Roman" w:cs="Times New Roman"/>
        </w:rPr>
        <w:t>: {title}")</w:t>
      </w:r>
    </w:p>
    <w:p w14:paraId="408408F6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    return</w:t>
      </w:r>
    </w:p>
    <w:p w14:paraId="77E4AA2E" w14:textId="235CA451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gramEnd"/>
      <w:r w:rsidRPr="0077339A">
        <w:rPr>
          <w:rFonts w:ascii="Times New Roman" w:hAnsi="Times New Roman" w:cs="Times New Roman"/>
        </w:rPr>
        <w:t>"Book not available.")</w:t>
      </w:r>
    </w:p>
    <w:p w14:paraId="1A61ADA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</w:t>
      </w:r>
      <w:proofErr w:type="spellStart"/>
      <w:r w:rsidRPr="0077339A">
        <w:rPr>
          <w:rFonts w:ascii="Times New Roman" w:hAnsi="Times New Roman" w:cs="Times New Roman"/>
        </w:rPr>
        <w:t>return_</w:t>
      </w:r>
      <w:proofErr w:type="gramStart"/>
      <w:r w:rsidRPr="0077339A">
        <w:rPr>
          <w:rFonts w:ascii="Times New Roman" w:hAnsi="Times New Roman" w:cs="Times New Roman"/>
        </w:rPr>
        <w:t>book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self, book):</w:t>
      </w:r>
    </w:p>
    <w:p w14:paraId="304FE51E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self.books</w:t>
      </w:r>
      <w:proofErr w:type="gramEnd"/>
      <w:r w:rsidRPr="0077339A">
        <w:rPr>
          <w:rFonts w:ascii="Times New Roman" w:hAnsi="Times New Roman" w:cs="Times New Roman"/>
        </w:rPr>
        <w:t>.append</w:t>
      </w:r>
      <w:proofErr w:type="spellEnd"/>
      <w:r w:rsidRPr="0077339A">
        <w:rPr>
          <w:rFonts w:ascii="Times New Roman" w:hAnsi="Times New Roman" w:cs="Times New Roman"/>
        </w:rPr>
        <w:t>(book)</w:t>
      </w:r>
    </w:p>
    <w:p w14:paraId="14A36D25" w14:textId="041576A2" w:rsid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spellStart"/>
      <w:proofErr w:type="gramEnd"/>
      <w:r w:rsidRPr="0077339A">
        <w:rPr>
          <w:rFonts w:ascii="Times New Roman" w:hAnsi="Times New Roman" w:cs="Times New Roman"/>
        </w:rPr>
        <w:t>f"Returned</w:t>
      </w:r>
      <w:proofErr w:type="spellEnd"/>
      <w:r w:rsidRPr="0077339A">
        <w:rPr>
          <w:rFonts w:ascii="Times New Roman" w:hAnsi="Times New Roman" w:cs="Times New Roman"/>
        </w:rPr>
        <w:t>: {</w:t>
      </w:r>
      <w:proofErr w:type="spellStart"/>
      <w:proofErr w:type="gramStart"/>
      <w:r w:rsidRPr="0077339A">
        <w:rPr>
          <w:rFonts w:ascii="Times New Roman" w:hAnsi="Times New Roman" w:cs="Times New Roman"/>
        </w:rPr>
        <w:t>book.title</w:t>
      </w:r>
      <w:proofErr w:type="spellEnd"/>
      <w:proofErr w:type="gramEnd"/>
      <w:r w:rsidRPr="0077339A">
        <w:rPr>
          <w:rFonts w:ascii="Times New Roman" w:hAnsi="Times New Roman" w:cs="Times New Roman"/>
        </w:rPr>
        <w:t>}")</w:t>
      </w:r>
    </w:p>
    <w:p w14:paraId="2CFFB596" w14:textId="46BFB6B9" w:rsidR="0077339A" w:rsidRPr="00E817BB" w:rsidRDefault="007925EC" w:rsidP="007925EC">
      <w:pPr>
        <w:rPr>
          <w:rFonts w:ascii="Times New Roman" w:hAnsi="Times New Roman" w:cs="Times New Roman"/>
        </w:rPr>
      </w:pPr>
      <w:r w:rsidRPr="007925EC">
        <w:rPr>
          <w:rFonts w:ascii="Times New Roman" w:hAnsi="Times New Roman" w:cs="Times New Roman"/>
        </w:rPr>
        <w:lastRenderedPageBreak/>
        <w:drawing>
          <wp:inline distT="0" distB="0" distL="0" distR="0" wp14:anchorId="43D1AA87" wp14:editId="6BE8F040">
            <wp:extent cx="5486400" cy="5460365"/>
            <wp:effectExtent l="0" t="0" r="0" b="6985"/>
            <wp:docPr id="136897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1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Denominations: [1, 2, 5, 10, 20, 50, 100, 200, 500]</w:t>
      </w:r>
    </w:p>
    <w:p w14:paraId="0EFE68E2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def </w:t>
      </w:r>
      <w:proofErr w:type="spellStart"/>
      <w:r w:rsidRPr="0077339A">
        <w:rPr>
          <w:rFonts w:ascii="Times New Roman" w:hAnsi="Times New Roman" w:cs="Times New Roman"/>
        </w:rPr>
        <w:t>minimize_coins</w:t>
      </w:r>
      <w:proofErr w:type="spellEnd"/>
      <w:r w:rsidRPr="0077339A">
        <w:rPr>
          <w:rFonts w:ascii="Times New Roman" w:hAnsi="Times New Roman" w:cs="Times New Roman"/>
        </w:rPr>
        <w:t>(amount):</w:t>
      </w:r>
    </w:p>
    <w:p w14:paraId="510A651E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coins = [500, 200, 100, 50, 20, 10, 5, 2, 1]</w:t>
      </w:r>
    </w:p>
    <w:p w14:paraId="16D60086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result = []</w:t>
      </w:r>
    </w:p>
    <w:p w14:paraId="2ADED93E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for coin in coins:</w:t>
      </w:r>
    </w:p>
    <w:p w14:paraId="4240DAB8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while amount &gt;= coin:</w:t>
      </w:r>
    </w:p>
    <w:p w14:paraId="4D138B5A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lastRenderedPageBreak/>
        <w:t xml:space="preserve">            amount -= coin</w:t>
      </w:r>
    </w:p>
    <w:p w14:paraId="01D5D29E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result.append</w:t>
      </w:r>
      <w:proofErr w:type="spellEnd"/>
      <w:proofErr w:type="gramEnd"/>
      <w:r w:rsidRPr="0077339A">
        <w:rPr>
          <w:rFonts w:ascii="Times New Roman" w:hAnsi="Times New Roman" w:cs="Times New Roman"/>
        </w:rPr>
        <w:t>(coin)</w:t>
      </w:r>
    </w:p>
    <w:p w14:paraId="02FD9F7D" w14:textId="77777777" w:rsidR="0077339A" w:rsidRP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return result</w:t>
      </w:r>
    </w:p>
    <w:p w14:paraId="58E22832" w14:textId="4D568A6D" w:rsidR="0077339A" w:rsidRDefault="0077339A" w:rsidP="0077339A">
      <w:pPr>
        <w:ind w:left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 w:hint="eastAsia"/>
        </w:rPr>
        <w:t>print(</w:t>
      </w:r>
      <w:proofErr w:type="spellStart"/>
      <w:r w:rsidRPr="0077339A">
        <w:rPr>
          <w:rFonts w:ascii="Times New Roman" w:hAnsi="Times New Roman" w:cs="Times New Roman" w:hint="eastAsia"/>
        </w:rPr>
        <w:t>minimize_</w:t>
      </w:r>
      <w:proofErr w:type="gramStart"/>
      <w:r w:rsidRPr="0077339A">
        <w:rPr>
          <w:rFonts w:ascii="Times New Roman" w:hAnsi="Times New Roman" w:cs="Times New Roman" w:hint="eastAsia"/>
        </w:rPr>
        <w:t>coins</w:t>
      </w:r>
      <w:proofErr w:type="spellEnd"/>
      <w:r w:rsidRPr="0077339A">
        <w:rPr>
          <w:rFonts w:ascii="Times New Roman" w:hAnsi="Times New Roman" w:cs="Times New Roman" w:hint="eastAsia"/>
        </w:rPr>
        <w:t>(</w:t>
      </w:r>
      <w:proofErr w:type="gramEnd"/>
      <w:r w:rsidRPr="0077339A">
        <w:rPr>
          <w:rFonts w:ascii="Times New Roman" w:hAnsi="Times New Roman" w:cs="Times New Roman" w:hint="eastAsia"/>
        </w:rPr>
        <w:t xml:space="preserve">93)) </w:t>
      </w:r>
    </w:p>
    <w:p w14:paraId="0F72A33C" w14:textId="311E553D" w:rsidR="007925EC" w:rsidRPr="00E817BB" w:rsidRDefault="007925EC" w:rsidP="007925EC">
      <w:pPr>
        <w:rPr>
          <w:rFonts w:ascii="Times New Roman" w:hAnsi="Times New Roman" w:cs="Times New Roman"/>
        </w:rPr>
      </w:pPr>
      <w:r w:rsidRPr="007925EC">
        <w:rPr>
          <w:rFonts w:ascii="Times New Roman" w:hAnsi="Times New Roman" w:cs="Times New Roman"/>
        </w:rPr>
        <w:drawing>
          <wp:inline distT="0" distB="0" distL="0" distR="0" wp14:anchorId="73B8D987" wp14:editId="3369A40A">
            <wp:extent cx="5486400" cy="3579495"/>
            <wp:effectExtent l="0" t="0" r="0" b="1905"/>
            <wp:docPr id="64027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4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1A5B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  <w:r w:rsidRPr="00E817BB">
        <w:rPr>
          <w:rFonts w:ascii="Times New Roman" w:hAnsi="Times New Roman" w:cs="Times New Roman"/>
        </w:rPr>
        <w:br/>
        <w:t xml:space="preserve">- Linked List class: </w:t>
      </w:r>
      <w:proofErr w:type="gramStart"/>
      <w:r w:rsidRPr="00E817BB">
        <w:rPr>
          <w:rFonts w:ascii="Times New Roman" w:hAnsi="Times New Roman" w:cs="Times New Roman"/>
        </w:rPr>
        <w:t>append(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display(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reverse(</w:t>
      </w:r>
      <w:proofErr w:type="gramEnd"/>
      <w:r w:rsidRPr="00E817BB">
        <w:rPr>
          <w:rFonts w:ascii="Times New Roman" w:hAnsi="Times New Roman" w:cs="Times New Roman"/>
        </w:rPr>
        <w:t>)</w:t>
      </w:r>
    </w:p>
    <w:p w14:paraId="4412FCBE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def </w:t>
      </w:r>
      <w:proofErr w:type="spellStart"/>
      <w:r w:rsidRPr="0077339A">
        <w:rPr>
          <w:rFonts w:ascii="Times New Roman" w:hAnsi="Times New Roman" w:cs="Times New Roman"/>
        </w:rPr>
        <w:t>evaluate_postfix</w:t>
      </w:r>
      <w:proofErr w:type="spellEnd"/>
      <w:r w:rsidRPr="0077339A">
        <w:rPr>
          <w:rFonts w:ascii="Times New Roman" w:hAnsi="Times New Roman" w:cs="Times New Roman"/>
        </w:rPr>
        <w:t>(expr):</w:t>
      </w:r>
    </w:p>
    <w:p w14:paraId="2776DEAD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stack = []</w:t>
      </w:r>
    </w:p>
    <w:p w14:paraId="1649665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for </w:t>
      </w:r>
      <w:proofErr w:type="spellStart"/>
      <w:r w:rsidRPr="0077339A">
        <w:rPr>
          <w:rFonts w:ascii="Times New Roman" w:hAnsi="Times New Roman" w:cs="Times New Roman"/>
        </w:rPr>
        <w:t>ch</w:t>
      </w:r>
      <w:proofErr w:type="spellEnd"/>
      <w:r w:rsidRPr="0077339A">
        <w:rPr>
          <w:rFonts w:ascii="Times New Roman" w:hAnsi="Times New Roman" w:cs="Times New Roman"/>
        </w:rPr>
        <w:t xml:space="preserve"> in expr:</w:t>
      </w:r>
    </w:p>
    <w:p w14:paraId="18E7189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77339A">
        <w:rPr>
          <w:rFonts w:ascii="Times New Roman" w:hAnsi="Times New Roman" w:cs="Times New Roman"/>
        </w:rPr>
        <w:t>ch.isdigit</w:t>
      </w:r>
      <w:proofErr w:type="spellEnd"/>
      <w:proofErr w:type="gramEnd"/>
      <w:r w:rsidRPr="0077339A">
        <w:rPr>
          <w:rFonts w:ascii="Times New Roman" w:hAnsi="Times New Roman" w:cs="Times New Roman"/>
        </w:rPr>
        <w:t>():</w:t>
      </w:r>
    </w:p>
    <w:p w14:paraId="74A7AA5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stack.append</w:t>
      </w:r>
      <w:proofErr w:type="spellEnd"/>
      <w:proofErr w:type="gramEnd"/>
      <w:r w:rsidRPr="0077339A">
        <w:rPr>
          <w:rFonts w:ascii="Times New Roman" w:hAnsi="Times New Roman" w:cs="Times New Roman"/>
        </w:rPr>
        <w:t>(int(</w:t>
      </w:r>
      <w:proofErr w:type="spellStart"/>
      <w:r w:rsidRPr="0077339A">
        <w:rPr>
          <w:rFonts w:ascii="Times New Roman" w:hAnsi="Times New Roman" w:cs="Times New Roman"/>
        </w:rPr>
        <w:t>ch</w:t>
      </w:r>
      <w:proofErr w:type="spellEnd"/>
      <w:r w:rsidRPr="0077339A">
        <w:rPr>
          <w:rFonts w:ascii="Times New Roman" w:hAnsi="Times New Roman" w:cs="Times New Roman"/>
        </w:rPr>
        <w:t>))</w:t>
      </w:r>
    </w:p>
    <w:p w14:paraId="5F3F39CD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else:</w:t>
      </w:r>
    </w:p>
    <w:p w14:paraId="1799581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b = </w:t>
      </w:r>
      <w:proofErr w:type="spellStart"/>
      <w:proofErr w:type="gramStart"/>
      <w:r w:rsidRPr="0077339A">
        <w:rPr>
          <w:rFonts w:ascii="Times New Roman" w:hAnsi="Times New Roman" w:cs="Times New Roman"/>
        </w:rPr>
        <w:t>stack.pop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</w:t>
      </w:r>
    </w:p>
    <w:p w14:paraId="70D57CC3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a = </w:t>
      </w:r>
      <w:proofErr w:type="spellStart"/>
      <w:proofErr w:type="gramStart"/>
      <w:r w:rsidRPr="0077339A">
        <w:rPr>
          <w:rFonts w:ascii="Times New Roman" w:hAnsi="Times New Roman" w:cs="Times New Roman"/>
        </w:rPr>
        <w:t>stack.pop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</w:t>
      </w:r>
    </w:p>
    <w:p w14:paraId="4920423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lastRenderedPageBreak/>
        <w:t xml:space="preserve">            if </w:t>
      </w:r>
      <w:proofErr w:type="spellStart"/>
      <w:r w:rsidRPr="0077339A">
        <w:rPr>
          <w:rFonts w:ascii="Times New Roman" w:hAnsi="Times New Roman" w:cs="Times New Roman"/>
        </w:rPr>
        <w:t>ch</w:t>
      </w:r>
      <w:proofErr w:type="spellEnd"/>
      <w:r w:rsidRPr="0077339A">
        <w:rPr>
          <w:rFonts w:ascii="Times New Roman" w:hAnsi="Times New Roman" w:cs="Times New Roman"/>
        </w:rPr>
        <w:t xml:space="preserve"> == '+': </w:t>
      </w:r>
      <w:proofErr w:type="spellStart"/>
      <w:proofErr w:type="gramStart"/>
      <w:r w:rsidRPr="0077339A">
        <w:rPr>
          <w:rFonts w:ascii="Times New Roman" w:hAnsi="Times New Roman" w:cs="Times New Roman"/>
        </w:rPr>
        <w:t>stack.append</w:t>
      </w:r>
      <w:proofErr w:type="spellEnd"/>
      <w:proofErr w:type="gramEnd"/>
      <w:r w:rsidRPr="0077339A">
        <w:rPr>
          <w:rFonts w:ascii="Times New Roman" w:hAnsi="Times New Roman" w:cs="Times New Roman"/>
        </w:rPr>
        <w:t>(a + b)</w:t>
      </w:r>
    </w:p>
    <w:p w14:paraId="75984DA8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r w:rsidRPr="0077339A">
        <w:rPr>
          <w:rFonts w:ascii="Times New Roman" w:hAnsi="Times New Roman" w:cs="Times New Roman"/>
        </w:rPr>
        <w:t>elif</w:t>
      </w:r>
      <w:proofErr w:type="spellEnd"/>
      <w:r w:rsidRPr="0077339A">
        <w:rPr>
          <w:rFonts w:ascii="Times New Roman" w:hAnsi="Times New Roman" w:cs="Times New Roman"/>
        </w:rPr>
        <w:t xml:space="preserve"> </w:t>
      </w:r>
      <w:proofErr w:type="spellStart"/>
      <w:r w:rsidRPr="0077339A">
        <w:rPr>
          <w:rFonts w:ascii="Times New Roman" w:hAnsi="Times New Roman" w:cs="Times New Roman"/>
        </w:rPr>
        <w:t>ch</w:t>
      </w:r>
      <w:proofErr w:type="spellEnd"/>
      <w:r w:rsidRPr="0077339A">
        <w:rPr>
          <w:rFonts w:ascii="Times New Roman" w:hAnsi="Times New Roman" w:cs="Times New Roman"/>
        </w:rPr>
        <w:t xml:space="preserve"> == '-': </w:t>
      </w:r>
      <w:proofErr w:type="spellStart"/>
      <w:proofErr w:type="gramStart"/>
      <w:r w:rsidRPr="0077339A">
        <w:rPr>
          <w:rFonts w:ascii="Times New Roman" w:hAnsi="Times New Roman" w:cs="Times New Roman"/>
        </w:rPr>
        <w:t>stack.append</w:t>
      </w:r>
      <w:proofErr w:type="spellEnd"/>
      <w:proofErr w:type="gramEnd"/>
      <w:r w:rsidRPr="0077339A">
        <w:rPr>
          <w:rFonts w:ascii="Times New Roman" w:hAnsi="Times New Roman" w:cs="Times New Roman"/>
        </w:rPr>
        <w:t>(a - b)</w:t>
      </w:r>
    </w:p>
    <w:p w14:paraId="6EE8098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r w:rsidRPr="0077339A">
        <w:rPr>
          <w:rFonts w:ascii="Times New Roman" w:hAnsi="Times New Roman" w:cs="Times New Roman"/>
        </w:rPr>
        <w:t>elif</w:t>
      </w:r>
      <w:proofErr w:type="spellEnd"/>
      <w:r w:rsidRPr="0077339A">
        <w:rPr>
          <w:rFonts w:ascii="Times New Roman" w:hAnsi="Times New Roman" w:cs="Times New Roman"/>
        </w:rPr>
        <w:t xml:space="preserve"> </w:t>
      </w:r>
      <w:proofErr w:type="spellStart"/>
      <w:r w:rsidRPr="0077339A">
        <w:rPr>
          <w:rFonts w:ascii="Times New Roman" w:hAnsi="Times New Roman" w:cs="Times New Roman"/>
        </w:rPr>
        <w:t>ch</w:t>
      </w:r>
      <w:proofErr w:type="spellEnd"/>
      <w:r w:rsidRPr="0077339A">
        <w:rPr>
          <w:rFonts w:ascii="Times New Roman" w:hAnsi="Times New Roman" w:cs="Times New Roman"/>
        </w:rPr>
        <w:t xml:space="preserve"> == '*': </w:t>
      </w:r>
      <w:proofErr w:type="spellStart"/>
      <w:proofErr w:type="gramStart"/>
      <w:r w:rsidRPr="0077339A">
        <w:rPr>
          <w:rFonts w:ascii="Times New Roman" w:hAnsi="Times New Roman" w:cs="Times New Roman"/>
        </w:rPr>
        <w:t>stack.append</w:t>
      </w:r>
      <w:proofErr w:type="spellEnd"/>
      <w:proofErr w:type="gramEnd"/>
      <w:r w:rsidRPr="0077339A">
        <w:rPr>
          <w:rFonts w:ascii="Times New Roman" w:hAnsi="Times New Roman" w:cs="Times New Roman"/>
        </w:rPr>
        <w:t>(a * b)</w:t>
      </w:r>
    </w:p>
    <w:p w14:paraId="56C2AF0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r w:rsidRPr="0077339A">
        <w:rPr>
          <w:rFonts w:ascii="Times New Roman" w:hAnsi="Times New Roman" w:cs="Times New Roman"/>
        </w:rPr>
        <w:t>elif</w:t>
      </w:r>
      <w:proofErr w:type="spellEnd"/>
      <w:r w:rsidRPr="0077339A">
        <w:rPr>
          <w:rFonts w:ascii="Times New Roman" w:hAnsi="Times New Roman" w:cs="Times New Roman"/>
        </w:rPr>
        <w:t xml:space="preserve"> </w:t>
      </w:r>
      <w:proofErr w:type="spellStart"/>
      <w:r w:rsidRPr="0077339A">
        <w:rPr>
          <w:rFonts w:ascii="Times New Roman" w:hAnsi="Times New Roman" w:cs="Times New Roman"/>
        </w:rPr>
        <w:t>ch</w:t>
      </w:r>
      <w:proofErr w:type="spellEnd"/>
      <w:r w:rsidRPr="0077339A">
        <w:rPr>
          <w:rFonts w:ascii="Times New Roman" w:hAnsi="Times New Roman" w:cs="Times New Roman"/>
        </w:rPr>
        <w:t xml:space="preserve"> == '/': </w:t>
      </w:r>
      <w:proofErr w:type="spellStart"/>
      <w:proofErr w:type="gramStart"/>
      <w:r w:rsidRPr="0077339A">
        <w:rPr>
          <w:rFonts w:ascii="Times New Roman" w:hAnsi="Times New Roman" w:cs="Times New Roman"/>
        </w:rPr>
        <w:t>stack.append</w:t>
      </w:r>
      <w:proofErr w:type="spellEnd"/>
      <w:proofErr w:type="gramEnd"/>
      <w:r w:rsidRPr="0077339A">
        <w:rPr>
          <w:rFonts w:ascii="Times New Roman" w:hAnsi="Times New Roman" w:cs="Times New Roman"/>
        </w:rPr>
        <w:t>(a / b)</w:t>
      </w:r>
    </w:p>
    <w:p w14:paraId="05C071F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return </w:t>
      </w:r>
      <w:proofErr w:type="gramStart"/>
      <w:r w:rsidRPr="0077339A">
        <w:rPr>
          <w:rFonts w:ascii="Times New Roman" w:hAnsi="Times New Roman" w:cs="Times New Roman"/>
        </w:rPr>
        <w:t>stack[</w:t>
      </w:r>
      <w:proofErr w:type="gramEnd"/>
      <w:r w:rsidRPr="0077339A">
        <w:rPr>
          <w:rFonts w:ascii="Times New Roman" w:hAnsi="Times New Roman" w:cs="Times New Roman"/>
        </w:rPr>
        <w:t>0]</w:t>
      </w:r>
    </w:p>
    <w:p w14:paraId="5D1B80A2" w14:textId="4CBA61C3" w:rsidR="0077339A" w:rsidRDefault="0077339A" w:rsidP="0077339A">
      <w:pPr>
        <w:ind w:left="720" w:firstLine="72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>print(</w:t>
      </w:r>
      <w:proofErr w:type="spellStart"/>
      <w:r w:rsidRPr="0077339A">
        <w:rPr>
          <w:rFonts w:ascii="Times New Roman" w:hAnsi="Times New Roman" w:cs="Times New Roman"/>
        </w:rPr>
        <w:t>evaluate_</w:t>
      </w:r>
      <w:proofErr w:type="gramStart"/>
      <w:r w:rsidRPr="0077339A">
        <w:rPr>
          <w:rFonts w:ascii="Times New Roman" w:hAnsi="Times New Roman" w:cs="Times New Roman"/>
        </w:rPr>
        <w:t>postfix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 xml:space="preserve">"231*+9-")) </w:t>
      </w:r>
    </w:p>
    <w:p w14:paraId="45D96BED" w14:textId="246BD5B6" w:rsidR="007925EC" w:rsidRDefault="007925EC" w:rsidP="007925EC">
      <w:pPr>
        <w:rPr>
          <w:rFonts w:ascii="Times New Roman" w:hAnsi="Times New Roman" w:cs="Times New Roman"/>
        </w:rPr>
      </w:pPr>
      <w:r w:rsidRPr="007925EC">
        <w:rPr>
          <w:rFonts w:ascii="Times New Roman" w:hAnsi="Times New Roman" w:cs="Times New Roman"/>
        </w:rPr>
        <w:drawing>
          <wp:inline distT="0" distB="0" distL="0" distR="0" wp14:anchorId="57F268FA" wp14:editId="3B43A1C3">
            <wp:extent cx="5486400" cy="3867785"/>
            <wp:effectExtent l="0" t="0" r="0" b="0"/>
            <wp:docPr id="53556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68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CCB4" w14:textId="12CC5AC4" w:rsidR="0077339A" w:rsidRDefault="0077339A" w:rsidP="00773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 LIST </w:t>
      </w:r>
    </w:p>
    <w:p w14:paraId="3B135A2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>class Node:</w:t>
      </w:r>
    </w:p>
    <w:p w14:paraId="7076D4F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__</w:t>
      </w:r>
      <w:proofErr w:type="spellStart"/>
      <w:r w:rsidRPr="0077339A">
        <w:rPr>
          <w:rFonts w:ascii="Times New Roman" w:hAnsi="Times New Roman" w:cs="Times New Roman"/>
        </w:rPr>
        <w:t>init</w:t>
      </w:r>
      <w:proofErr w:type="spellEnd"/>
      <w:r w:rsidRPr="0077339A">
        <w:rPr>
          <w:rFonts w:ascii="Times New Roman" w:hAnsi="Times New Roman" w:cs="Times New Roman"/>
        </w:rPr>
        <w:t>_</w:t>
      </w:r>
      <w:proofErr w:type="gramStart"/>
      <w:r w:rsidRPr="0077339A">
        <w:rPr>
          <w:rFonts w:ascii="Times New Roman" w:hAnsi="Times New Roman" w:cs="Times New Roman"/>
        </w:rPr>
        <w:t>_(</w:t>
      </w:r>
      <w:proofErr w:type="gramEnd"/>
      <w:r w:rsidRPr="0077339A">
        <w:rPr>
          <w:rFonts w:ascii="Times New Roman" w:hAnsi="Times New Roman" w:cs="Times New Roman"/>
        </w:rPr>
        <w:t>self, data):</w:t>
      </w:r>
    </w:p>
    <w:p w14:paraId="19D62F61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r w:rsidRPr="0077339A">
        <w:rPr>
          <w:rFonts w:ascii="Times New Roman" w:hAnsi="Times New Roman" w:cs="Times New Roman"/>
        </w:rPr>
        <w:t>self.data</w:t>
      </w:r>
      <w:proofErr w:type="spellEnd"/>
      <w:r w:rsidRPr="0077339A">
        <w:rPr>
          <w:rFonts w:ascii="Times New Roman" w:hAnsi="Times New Roman" w:cs="Times New Roman"/>
        </w:rPr>
        <w:t xml:space="preserve"> = data</w:t>
      </w:r>
    </w:p>
    <w:p w14:paraId="79D2F126" w14:textId="5A5C0085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self.next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None</w:t>
      </w:r>
    </w:p>
    <w:p w14:paraId="2C7A3E8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>class LinkedList:</w:t>
      </w:r>
    </w:p>
    <w:p w14:paraId="68BEC23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__</w:t>
      </w:r>
      <w:proofErr w:type="spellStart"/>
      <w:r w:rsidRPr="0077339A">
        <w:rPr>
          <w:rFonts w:ascii="Times New Roman" w:hAnsi="Times New Roman" w:cs="Times New Roman"/>
        </w:rPr>
        <w:t>init</w:t>
      </w:r>
      <w:proofErr w:type="spellEnd"/>
      <w:r w:rsidRPr="0077339A">
        <w:rPr>
          <w:rFonts w:ascii="Times New Roman" w:hAnsi="Times New Roman" w:cs="Times New Roman"/>
        </w:rPr>
        <w:t>__(self):</w:t>
      </w:r>
    </w:p>
    <w:p w14:paraId="16EC8F51" w14:textId="168CDF76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self.head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None</w:t>
      </w:r>
    </w:p>
    <w:p w14:paraId="0C42D166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</w:t>
      </w:r>
      <w:proofErr w:type="gramStart"/>
      <w:r w:rsidRPr="0077339A">
        <w:rPr>
          <w:rFonts w:ascii="Times New Roman" w:hAnsi="Times New Roman" w:cs="Times New Roman"/>
        </w:rPr>
        <w:t>append(</w:t>
      </w:r>
      <w:proofErr w:type="gramEnd"/>
      <w:r w:rsidRPr="0077339A">
        <w:rPr>
          <w:rFonts w:ascii="Times New Roman" w:hAnsi="Times New Roman" w:cs="Times New Roman"/>
        </w:rPr>
        <w:t>self, data):</w:t>
      </w:r>
    </w:p>
    <w:p w14:paraId="7A67E7A7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self.head</w:t>
      </w:r>
      <w:proofErr w:type="spellEnd"/>
      <w:proofErr w:type="gramEnd"/>
      <w:r w:rsidRPr="0077339A">
        <w:rPr>
          <w:rFonts w:ascii="Times New Roman" w:hAnsi="Times New Roman" w:cs="Times New Roman"/>
        </w:rPr>
        <w:t>:</w:t>
      </w:r>
    </w:p>
    <w:p w14:paraId="7F2EFB4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self.head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Node(data)</w:t>
      </w:r>
    </w:p>
    <w:p w14:paraId="486BF977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else:</w:t>
      </w:r>
    </w:p>
    <w:p w14:paraId="714E1621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self.head</w:t>
      </w:r>
      <w:proofErr w:type="spellEnd"/>
      <w:proofErr w:type="gramEnd"/>
    </w:p>
    <w:p w14:paraId="5BB3F04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while </w:t>
      </w:r>
      <w:proofErr w:type="spellStart"/>
      <w:proofErr w:type="gramStart"/>
      <w:r w:rsidRPr="0077339A">
        <w:rPr>
          <w:rFonts w:ascii="Times New Roman" w:hAnsi="Times New Roman" w:cs="Times New Roman"/>
        </w:rPr>
        <w:t>temp.next</w:t>
      </w:r>
      <w:proofErr w:type="spellEnd"/>
      <w:proofErr w:type="gramEnd"/>
      <w:r w:rsidRPr="0077339A">
        <w:rPr>
          <w:rFonts w:ascii="Times New Roman" w:hAnsi="Times New Roman" w:cs="Times New Roman"/>
        </w:rPr>
        <w:t>:</w:t>
      </w:r>
    </w:p>
    <w:p w14:paraId="21153958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    temp = </w:t>
      </w:r>
      <w:proofErr w:type="spellStart"/>
      <w:proofErr w:type="gramStart"/>
      <w:r w:rsidRPr="0077339A">
        <w:rPr>
          <w:rFonts w:ascii="Times New Roman" w:hAnsi="Times New Roman" w:cs="Times New Roman"/>
        </w:rPr>
        <w:t>temp.next</w:t>
      </w:r>
      <w:proofErr w:type="spellEnd"/>
      <w:proofErr w:type="gramEnd"/>
    </w:p>
    <w:p w14:paraId="4645BA3D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temp.next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Node(data)</w:t>
      </w:r>
    </w:p>
    <w:p w14:paraId="7C0684C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211FF513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display(self):</w:t>
      </w:r>
    </w:p>
    <w:p w14:paraId="62099146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temp =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self.head</w:t>
      </w:r>
      <w:proofErr w:type="spellEnd"/>
      <w:proofErr w:type="gramEnd"/>
    </w:p>
    <w:p w14:paraId="24170D3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while temp:</w:t>
      </w:r>
    </w:p>
    <w:p w14:paraId="2361AD5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spellStart"/>
      <w:proofErr w:type="gramEnd"/>
      <w:r w:rsidRPr="0077339A">
        <w:rPr>
          <w:rFonts w:ascii="Times New Roman" w:hAnsi="Times New Roman" w:cs="Times New Roman"/>
        </w:rPr>
        <w:t>temp.data</w:t>
      </w:r>
      <w:proofErr w:type="spellEnd"/>
      <w:r w:rsidRPr="0077339A">
        <w:rPr>
          <w:rFonts w:ascii="Times New Roman" w:hAnsi="Times New Roman" w:cs="Times New Roman"/>
        </w:rPr>
        <w:t>, end=" -&gt; ")</w:t>
      </w:r>
    </w:p>
    <w:p w14:paraId="7544110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77339A">
        <w:rPr>
          <w:rFonts w:ascii="Times New Roman" w:hAnsi="Times New Roman" w:cs="Times New Roman"/>
        </w:rPr>
        <w:t>temp.next</w:t>
      </w:r>
      <w:proofErr w:type="spellEnd"/>
      <w:proofErr w:type="gramEnd"/>
    </w:p>
    <w:p w14:paraId="11BAAB05" w14:textId="35656FFC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print("None")</w:t>
      </w:r>
    </w:p>
    <w:p w14:paraId="413F8E9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reverse(self):</w:t>
      </w:r>
    </w:p>
    <w:p w14:paraId="3E4F3F41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r w:rsidRPr="0077339A">
        <w:rPr>
          <w:rFonts w:ascii="Times New Roman" w:hAnsi="Times New Roman" w:cs="Times New Roman"/>
        </w:rPr>
        <w:t>prev</w:t>
      </w:r>
      <w:proofErr w:type="spellEnd"/>
      <w:r w:rsidRPr="0077339A">
        <w:rPr>
          <w:rFonts w:ascii="Times New Roman" w:hAnsi="Times New Roman" w:cs="Times New Roman"/>
        </w:rPr>
        <w:t xml:space="preserve">, </w:t>
      </w:r>
      <w:proofErr w:type="spellStart"/>
      <w:r w:rsidRPr="0077339A">
        <w:rPr>
          <w:rFonts w:ascii="Times New Roman" w:hAnsi="Times New Roman" w:cs="Times New Roman"/>
        </w:rPr>
        <w:t>curr</w:t>
      </w:r>
      <w:proofErr w:type="spellEnd"/>
      <w:r w:rsidRPr="0077339A">
        <w:rPr>
          <w:rFonts w:ascii="Times New Roman" w:hAnsi="Times New Roman" w:cs="Times New Roman"/>
        </w:rPr>
        <w:t xml:space="preserve"> = None,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self.head</w:t>
      </w:r>
      <w:proofErr w:type="spellEnd"/>
      <w:proofErr w:type="gramEnd"/>
    </w:p>
    <w:p w14:paraId="013A841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while </w:t>
      </w:r>
      <w:proofErr w:type="spellStart"/>
      <w:r w:rsidRPr="0077339A">
        <w:rPr>
          <w:rFonts w:ascii="Times New Roman" w:hAnsi="Times New Roman" w:cs="Times New Roman"/>
        </w:rPr>
        <w:t>curr</w:t>
      </w:r>
      <w:proofErr w:type="spellEnd"/>
      <w:r w:rsidRPr="0077339A">
        <w:rPr>
          <w:rFonts w:ascii="Times New Roman" w:hAnsi="Times New Roman" w:cs="Times New Roman"/>
        </w:rPr>
        <w:t>:</w:t>
      </w:r>
    </w:p>
    <w:p w14:paraId="3CEB5521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r w:rsidRPr="0077339A">
        <w:rPr>
          <w:rFonts w:ascii="Times New Roman" w:hAnsi="Times New Roman" w:cs="Times New Roman"/>
        </w:rPr>
        <w:t>next_node</w:t>
      </w:r>
      <w:proofErr w:type="spellEnd"/>
      <w:r w:rsidRPr="0077339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339A">
        <w:rPr>
          <w:rFonts w:ascii="Times New Roman" w:hAnsi="Times New Roman" w:cs="Times New Roman"/>
        </w:rPr>
        <w:t>curr.next</w:t>
      </w:r>
      <w:proofErr w:type="spellEnd"/>
      <w:proofErr w:type="gramEnd"/>
    </w:p>
    <w:p w14:paraId="2B2DB1D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curr.next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</w:t>
      </w:r>
      <w:proofErr w:type="spellStart"/>
      <w:r w:rsidRPr="0077339A">
        <w:rPr>
          <w:rFonts w:ascii="Times New Roman" w:hAnsi="Times New Roman" w:cs="Times New Roman"/>
        </w:rPr>
        <w:t>prev</w:t>
      </w:r>
      <w:proofErr w:type="spellEnd"/>
    </w:p>
    <w:p w14:paraId="130CB57D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r w:rsidRPr="0077339A">
        <w:rPr>
          <w:rFonts w:ascii="Times New Roman" w:hAnsi="Times New Roman" w:cs="Times New Roman"/>
        </w:rPr>
        <w:t>prev</w:t>
      </w:r>
      <w:proofErr w:type="spellEnd"/>
      <w:r w:rsidRPr="0077339A">
        <w:rPr>
          <w:rFonts w:ascii="Times New Roman" w:hAnsi="Times New Roman" w:cs="Times New Roman"/>
        </w:rPr>
        <w:t xml:space="preserve"> = </w:t>
      </w:r>
      <w:proofErr w:type="spellStart"/>
      <w:r w:rsidRPr="0077339A">
        <w:rPr>
          <w:rFonts w:ascii="Times New Roman" w:hAnsi="Times New Roman" w:cs="Times New Roman"/>
        </w:rPr>
        <w:t>curr</w:t>
      </w:r>
      <w:proofErr w:type="spellEnd"/>
    </w:p>
    <w:p w14:paraId="699B4636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    </w:t>
      </w:r>
      <w:proofErr w:type="spellStart"/>
      <w:r w:rsidRPr="0077339A">
        <w:rPr>
          <w:rFonts w:ascii="Times New Roman" w:hAnsi="Times New Roman" w:cs="Times New Roman"/>
        </w:rPr>
        <w:t>curr</w:t>
      </w:r>
      <w:proofErr w:type="spellEnd"/>
      <w:r w:rsidRPr="0077339A">
        <w:rPr>
          <w:rFonts w:ascii="Times New Roman" w:hAnsi="Times New Roman" w:cs="Times New Roman"/>
        </w:rPr>
        <w:t xml:space="preserve"> = </w:t>
      </w:r>
      <w:proofErr w:type="spellStart"/>
      <w:r w:rsidRPr="0077339A">
        <w:rPr>
          <w:rFonts w:ascii="Times New Roman" w:hAnsi="Times New Roman" w:cs="Times New Roman"/>
        </w:rPr>
        <w:t>next_node</w:t>
      </w:r>
      <w:proofErr w:type="spellEnd"/>
    </w:p>
    <w:p w14:paraId="7DBB477E" w14:textId="04E1829A" w:rsid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self.head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 = </w:t>
      </w:r>
      <w:proofErr w:type="spellStart"/>
      <w:r w:rsidRPr="0077339A">
        <w:rPr>
          <w:rFonts w:ascii="Times New Roman" w:hAnsi="Times New Roman" w:cs="Times New Roman"/>
        </w:rPr>
        <w:t>prev</w:t>
      </w:r>
      <w:proofErr w:type="spellEnd"/>
    </w:p>
    <w:p w14:paraId="1DF9D372" w14:textId="4FB1000F" w:rsidR="0077339A" w:rsidRPr="00E817BB" w:rsidRDefault="007925EC" w:rsidP="007925EC">
      <w:pPr>
        <w:rPr>
          <w:rFonts w:ascii="Times New Roman" w:hAnsi="Times New Roman" w:cs="Times New Roman"/>
        </w:rPr>
      </w:pPr>
      <w:r w:rsidRPr="007925EC">
        <w:rPr>
          <w:rFonts w:ascii="Times New Roman" w:hAnsi="Times New Roman" w:cs="Times New Roman"/>
        </w:rPr>
        <w:lastRenderedPageBreak/>
        <w:drawing>
          <wp:inline distT="0" distB="0" distL="0" distR="0" wp14:anchorId="545C12B2" wp14:editId="6B4608EF">
            <wp:extent cx="3524742" cy="5458587"/>
            <wp:effectExtent l="0" t="0" r="0" b="8890"/>
            <wp:docPr id="174161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7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C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3: SQL with Python Integration (30 mins)</w:t>
      </w:r>
    </w:p>
    <w:p w14:paraId="36A01A54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Student Scores Table</w:t>
      </w:r>
      <w:r w:rsidRPr="00E817BB">
        <w:rPr>
          <w:rFonts w:ascii="Times New Roman" w:hAnsi="Times New Roman" w:cs="Times New Roman"/>
        </w:rPr>
        <w:br/>
        <w:t xml:space="preserve">- Create table </w:t>
      </w:r>
      <w:proofErr w:type="gramStart"/>
      <w:r w:rsidRPr="00E817BB">
        <w:rPr>
          <w:rFonts w:ascii="Times New Roman" w:hAnsi="Times New Roman" w:cs="Times New Roman"/>
        </w:rPr>
        <w:t>StudentScores(</w:t>
      </w:r>
      <w:proofErr w:type="gramEnd"/>
      <w:r w:rsidRPr="00E817BB">
        <w:rPr>
          <w:rFonts w:ascii="Times New Roman" w:hAnsi="Times New Roman" w:cs="Times New Roman"/>
        </w:rPr>
        <w:t>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372255D5" w14:textId="28A01ECD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>import sqlite3</w:t>
      </w:r>
    </w:p>
    <w:p w14:paraId="3B438D58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def </w:t>
      </w:r>
      <w:proofErr w:type="spellStart"/>
      <w:r w:rsidRPr="0077339A">
        <w:rPr>
          <w:rFonts w:ascii="Times New Roman" w:hAnsi="Times New Roman" w:cs="Times New Roman"/>
        </w:rPr>
        <w:t>setup_</w:t>
      </w:r>
      <w:proofErr w:type="gramStart"/>
      <w:r w:rsidRPr="0077339A">
        <w:rPr>
          <w:rFonts w:ascii="Times New Roman" w:hAnsi="Times New Roman" w:cs="Times New Roman"/>
        </w:rPr>
        <w:t>db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):</w:t>
      </w:r>
    </w:p>
    <w:p w14:paraId="29922EF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conn = sqlite3.connect('</w:t>
      </w:r>
      <w:proofErr w:type="spellStart"/>
      <w:r w:rsidRPr="0077339A">
        <w:rPr>
          <w:rFonts w:ascii="Times New Roman" w:hAnsi="Times New Roman" w:cs="Times New Roman"/>
        </w:rPr>
        <w:t>scores.db</w:t>
      </w:r>
      <w:proofErr w:type="spellEnd"/>
      <w:r w:rsidRPr="0077339A">
        <w:rPr>
          <w:rFonts w:ascii="Times New Roman" w:hAnsi="Times New Roman" w:cs="Times New Roman"/>
        </w:rPr>
        <w:t>')</w:t>
      </w:r>
    </w:p>
    <w:p w14:paraId="6820132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c = </w:t>
      </w:r>
      <w:proofErr w:type="spellStart"/>
      <w:proofErr w:type="gramStart"/>
      <w:r w:rsidRPr="0077339A">
        <w:rPr>
          <w:rFonts w:ascii="Times New Roman" w:hAnsi="Times New Roman" w:cs="Times New Roman"/>
        </w:rPr>
        <w:t>conn.cursor</w:t>
      </w:r>
      <w:proofErr w:type="spellEnd"/>
      <w:proofErr w:type="gramEnd"/>
      <w:r w:rsidRPr="0077339A">
        <w:rPr>
          <w:rFonts w:ascii="Times New Roman" w:hAnsi="Times New Roman" w:cs="Times New Roman"/>
        </w:rPr>
        <w:t>()</w:t>
      </w:r>
    </w:p>
    <w:p w14:paraId="318B376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7339A">
        <w:rPr>
          <w:rFonts w:ascii="Times New Roman" w:hAnsi="Times New Roman" w:cs="Times New Roman"/>
        </w:rPr>
        <w:t>c.</w:t>
      </w:r>
      <w:proofErr w:type="gramStart"/>
      <w:r w:rsidRPr="0077339A">
        <w:rPr>
          <w:rFonts w:ascii="Times New Roman" w:hAnsi="Times New Roman" w:cs="Times New Roman"/>
        </w:rPr>
        <w:t>execute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 xml:space="preserve">"CREATE TABLE IF NOT EXISTS </w:t>
      </w:r>
      <w:proofErr w:type="spellStart"/>
      <w:r w:rsidRPr="0077339A">
        <w:rPr>
          <w:rFonts w:ascii="Times New Roman" w:hAnsi="Times New Roman" w:cs="Times New Roman"/>
        </w:rPr>
        <w:t>StudentScores</w:t>
      </w:r>
      <w:proofErr w:type="spellEnd"/>
      <w:r w:rsidRPr="0077339A">
        <w:rPr>
          <w:rFonts w:ascii="Times New Roman" w:hAnsi="Times New Roman" w:cs="Times New Roman"/>
        </w:rPr>
        <w:t xml:space="preserve"> (name TEXT, subject TEXT, marks INT)")</w:t>
      </w:r>
    </w:p>
    <w:p w14:paraId="44D83BE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r w:rsidRPr="0077339A">
        <w:rPr>
          <w:rFonts w:ascii="Times New Roman" w:hAnsi="Times New Roman" w:cs="Times New Roman"/>
        </w:rPr>
        <w:t>c.</w:t>
      </w:r>
      <w:proofErr w:type="gramStart"/>
      <w:r w:rsidRPr="0077339A">
        <w:rPr>
          <w:rFonts w:ascii="Times New Roman" w:hAnsi="Times New Roman" w:cs="Times New Roman"/>
        </w:rPr>
        <w:t>executemany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 xml:space="preserve">"INSERT INTO </w:t>
      </w:r>
      <w:proofErr w:type="spellStart"/>
      <w:r w:rsidRPr="0077339A">
        <w:rPr>
          <w:rFonts w:ascii="Times New Roman" w:hAnsi="Times New Roman" w:cs="Times New Roman"/>
        </w:rPr>
        <w:t>StudentScores</w:t>
      </w:r>
      <w:proofErr w:type="spellEnd"/>
      <w:r w:rsidRPr="0077339A">
        <w:rPr>
          <w:rFonts w:ascii="Times New Roman" w:hAnsi="Times New Roman" w:cs="Times New Roman"/>
        </w:rPr>
        <w:t xml:space="preserve"> VALUES </w:t>
      </w:r>
      <w:proofErr w:type="gramStart"/>
      <w:r w:rsidRPr="0077339A">
        <w:rPr>
          <w:rFonts w:ascii="Times New Roman" w:hAnsi="Times New Roman" w:cs="Times New Roman"/>
        </w:rPr>
        <w:t>(?,</w:t>
      </w:r>
      <w:proofErr w:type="gramEnd"/>
      <w:r w:rsidRPr="0077339A">
        <w:rPr>
          <w:rFonts w:ascii="Times New Roman" w:hAnsi="Times New Roman" w:cs="Times New Roman"/>
        </w:rPr>
        <w:t xml:space="preserve"> ?, ?)", [</w:t>
      </w:r>
    </w:p>
    <w:p w14:paraId="367F31E9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('Alice', 'Math', 85),</w:t>
      </w:r>
    </w:p>
    <w:p w14:paraId="48AA906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('Bob', 'Science', 35),</w:t>
      </w:r>
    </w:p>
    <w:p w14:paraId="5273D587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('Carol', 'Math', 65),</w:t>
      </w:r>
    </w:p>
    <w:p w14:paraId="40D388C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('Dave', 'Science', 95),</w:t>
      </w:r>
    </w:p>
    <w:p w14:paraId="0E32903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])</w:t>
      </w:r>
    </w:p>
    <w:p w14:paraId="44D231C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39A">
        <w:rPr>
          <w:rFonts w:ascii="Times New Roman" w:hAnsi="Times New Roman" w:cs="Times New Roman"/>
        </w:rPr>
        <w:t>conn.commit</w:t>
      </w:r>
      <w:proofErr w:type="spellEnd"/>
      <w:proofErr w:type="gramEnd"/>
      <w:r w:rsidRPr="0077339A">
        <w:rPr>
          <w:rFonts w:ascii="Times New Roman" w:hAnsi="Times New Roman" w:cs="Times New Roman"/>
        </w:rPr>
        <w:t>()</w:t>
      </w:r>
    </w:p>
    <w:p w14:paraId="4ECC0C1C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39A">
        <w:rPr>
          <w:rFonts w:ascii="Times New Roman" w:hAnsi="Times New Roman" w:cs="Times New Roman"/>
        </w:rPr>
        <w:t>conn.close</w:t>
      </w:r>
      <w:proofErr w:type="spellEnd"/>
      <w:proofErr w:type="gramEnd"/>
      <w:r w:rsidRPr="0077339A">
        <w:rPr>
          <w:rFonts w:ascii="Times New Roman" w:hAnsi="Times New Roman" w:cs="Times New Roman"/>
        </w:rPr>
        <w:t>()</w:t>
      </w:r>
    </w:p>
    <w:p w14:paraId="04F97B3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71F7EBA7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def </w:t>
      </w:r>
      <w:proofErr w:type="spellStart"/>
      <w:r w:rsidRPr="0077339A">
        <w:rPr>
          <w:rFonts w:ascii="Times New Roman" w:hAnsi="Times New Roman" w:cs="Times New Roman"/>
        </w:rPr>
        <w:t>show_</w:t>
      </w:r>
      <w:proofErr w:type="gramStart"/>
      <w:r w:rsidRPr="0077339A">
        <w:rPr>
          <w:rFonts w:ascii="Times New Roman" w:hAnsi="Times New Roman" w:cs="Times New Roman"/>
        </w:rPr>
        <w:t>records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):</w:t>
      </w:r>
    </w:p>
    <w:p w14:paraId="4F18523D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conn = sqlite3.connect('</w:t>
      </w:r>
      <w:proofErr w:type="spellStart"/>
      <w:r w:rsidRPr="0077339A">
        <w:rPr>
          <w:rFonts w:ascii="Times New Roman" w:hAnsi="Times New Roman" w:cs="Times New Roman"/>
        </w:rPr>
        <w:t>scores.db</w:t>
      </w:r>
      <w:proofErr w:type="spellEnd"/>
      <w:r w:rsidRPr="0077339A">
        <w:rPr>
          <w:rFonts w:ascii="Times New Roman" w:hAnsi="Times New Roman" w:cs="Times New Roman"/>
        </w:rPr>
        <w:t>')</w:t>
      </w:r>
    </w:p>
    <w:p w14:paraId="7317CFA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c = </w:t>
      </w:r>
      <w:proofErr w:type="spellStart"/>
      <w:proofErr w:type="gramStart"/>
      <w:r w:rsidRPr="0077339A">
        <w:rPr>
          <w:rFonts w:ascii="Times New Roman" w:hAnsi="Times New Roman" w:cs="Times New Roman"/>
        </w:rPr>
        <w:t>conn.cursor</w:t>
      </w:r>
      <w:proofErr w:type="spellEnd"/>
      <w:proofErr w:type="gramEnd"/>
      <w:r w:rsidRPr="0077339A">
        <w:rPr>
          <w:rFonts w:ascii="Times New Roman" w:hAnsi="Times New Roman" w:cs="Times New Roman"/>
        </w:rPr>
        <w:t>()</w:t>
      </w:r>
    </w:p>
    <w:p w14:paraId="7385AC7A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6A36C5B8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gramEnd"/>
      <w:r w:rsidRPr="0077339A">
        <w:rPr>
          <w:rFonts w:ascii="Times New Roman" w:hAnsi="Times New Roman" w:cs="Times New Roman"/>
        </w:rPr>
        <w:t>"All Records:")</w:t>
      </w:r>
    </w:p>
    <w:p w14:paraId="524C185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for row in </w:t>
      </w:r>
      <w:proofErr w:type="spellStart"/>
      <w:proofErr w:type="gramStart"/>
      <w:r w:rsidRPr="0077339A">
        <w:rPr>
          <w:rFonts w:ascii="Times New Roman" w:hAnsi="Times New Roman" w:cs="Times New Roman"/>
        </w:rPr>
        <w:t>c.execute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("SELECT * FROM </w:t>
      </w:r>
      <w:proofErr w:type="spellStart"/>
      <w:r w:rsidRPr="0077339A">
        <w:rPr>
          <w:rFonts w:ascii="Times New Roman" w:hAnsi="Times New Roman" w:cs="Times New Roman"/>
        </w:rPr>
        <w:t>StudentScores</w:t>
      </w:r>
      <w:proofErr w:type="spellEnd"/>
      <w:r w:rsidRPr="0077339A">
        <w:rPr>
          <w:rFonts w:ascii="Times New Roman" w:hAnsi="Times New Roman" w:cs="Times New Roman"/>
        </w:rPr>
        <w:t>"):</w:t>
      </w:r>
    </w:p>
    <w:p w14:paraId="4C4F4635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print(row)</w:t>
      </w:r>
    </w:p>
    <w:p w14:paraId="18452F5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3136703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r w:rsidRPr="0077339A">
        <w:rPr>
          <w:rFonts w:ascii="Times New Roman" w:hAnsi="Times New Roman" w:cs="Times New Roman"/>
        </w:rPr>
        <w:t>c.</w:t>
      </w:r>
      <w:proofErr w:type="gramStart"/>
      <w:r w:rsidRPr="0077339A">
        <w:rPr>
          <w:rFonts w:ascii="Times New Roman" w:hAnsi="Times New Roman" w:cs="Times New Roman"/>
        </w:rPr>
        <w:t>execute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 xml:space="preserve">"SELECT </w:t>
      </w:r>
      <w:proofErr w:type="gramStart"/>
      <w:r w:rsidRPr="0077339A">
        <w:rPr>
          <w:rFonts w:ascii="Times New Roman" w:hAnsi="Times New Roman" w:cs="Times New Roman"/>
        </w:rPr>
        <w:t>AVG(</w:t>
      </w:r>
      <w:proofErr w:type="gramEnd"/>
      <w:r w:rsidRPr="0077339A">
        <w:rPr>
          <w:rFonts w:ascii="Times New Roman" w:hAnsi="Times New Roman" w:cs="Times New Roman"/>
        </w:rPr>
        <w:t xml:space="preserve">marks) FROM </w:t>
      </w:r>
      <w:proofErr w:type="spellStart"/>
      <w:r w:rsidRPr="0077339A">
        <w:rPr>
          <w:rFonts w:ascii="Times New Roman" w:hAnsi="Times New Roman" w:cs="Times New Roman"/>
        </w:rPr>
        <w:t>StudentScores</w:t>
      </w:r>
      <w:proofErr w:type="spellEnd"/>
      <w:r w:rsidRPr="0077339A">
        <w:rPr>
          <w:rFonts w:ascii="Times New Roman" w:hAnsi="Times New Roman" w:cs="Times New Roman"/>
        </w:rPr>
        <w:t>")</w:t>
      </w:r>
    </w:p>
    <w:p w14:paraId="107B52EF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gramEnd"/>
      <w:r w:rsidRPr="0077339A">
        <w:rPr>
          <w:rFonts w:ascii="Times New Roman" w:hAnsi="Times New Roman" w:cs="Times New Roman"/>
        </w:rPr>
        <w:t xml:space="preserve">"Average Marks:", </w:t>
      </w:r>
      <w:proofErr w:type="spellStart"/>
      <w:proofErr w:type="gramStart"/>
      <w:r w:rsidRPr="0077339A">
        <w:rPr>
          <w:rFonts w:ascii="Times New Roman" w:hAnsi="Times New Roman" w:cs="Times New Roman"/>
        </w:rPr>
        <w:t>c.fetchone</w:t>
      </w:r>
      <w:proofErr w:type="spellEnd"/>
      <w:r w:rsidRPr="0077339A">
        <w:rPr>
          <w:rFonts w:ascii="Times New Roman" w:hAnsi="Times New Roman" w:cs="Times New Roman"/>
        </w:rPr>
        <w:t>()[</w:t>
      </w:r>
      <w:proofErr w:type="gramEnd"/>
      <w:r w:rsidRPr="0077339A">
        <w:rPr>
          <w:rFonts w:ascii="Times New Roman" w:hAnsi="Times New Roman" w:cs="Times New Roman"/>
        </w:rPr>
        <w:t>0])</w:t>
      </w:r>
    </w:p>
    <w:p w14:paraId="66295EB5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5C23355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gramStart"/>
      <w:r w:rsidRPr="0077339A">
        <w:rPr>
          <w:rFonts w:ascii="Times New Roman" w:hAnsi="Times New Roman" w:cs="Times New Roman"/>
        </w:rPr>
        <w:t>print(</w:t>
      </w:r>
      <w:proofErr w:type="gramEnd"/>
      <w:r w:rsidRPr="0077339A">
        <w:rPr>
          <w:rFonts w:ascii="Times New Roman" w:hAnsi="Times New Roman" w:cs="Times New Roman"/>
        </w:rPr>
        <w:t>"Students scoring &lt; 40:")</w:t>
      </w:r>
    </w:p>
    <w:p w14:paraId="4DC17663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for row in </w:t>
      </w:r>
      <w:proofErr w:type="spellStart"/>
      <w:proofErr w:type="gramStart"/>
      <w:r w:rsidRPr="0077339A">
        <w:rPr>
          <w:rFonts w:ascii="Times New Roman" w:hAnsi="Times New Roman" w:cs="Times New Roman"/>
        </w:rPr>
        <w:t>c.execute</w:t>
      </w:r>
      <w:proofErr w:type="spellEnd"/>
      <w:proofErr w:type="gramEnd"/>
      <w:r w:rsidRPr="0077339A">
        <w:rPr>
          <w:rFonts w:ascii="Times New Roman" w:hAnsi="Times New Roman" w:cs="Times New Roman"/>
        </w:rPr>
        <w:t xml:space="preserve">("SELECT * FROM </w:t>
      </w:r>
      <w:proofErr w:type="spellStart"/>
      <w:r w:rsidRPr="0077339A">
        <w:rPr>
          <w:rFonts w:ascii="Times New Roman" w:hAnsi="Times New Roman" w:cs="Times New Roman"/>
        </w:rPr>
        <w:t>StudentScores</w:t>
      </w:r>
      <w:proofErr w:type="spellEnd"/>
      <w:r w:rsidRPr="0077339A">
        <w:rPr>
          <w:rFonts w:ascii="Times New Roman" w:hAnsi="Times New Roman" w:cs="Times New Roman"/>
        </w:rPr>
        <w:t xml:space="preserve"> WHERE marks &lt; 40"):</w:t>
      </w:r>
    </w:p>
    <w:p w14:paraId="11E78783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print(row)</w:t>
      </w:r>
    </w:p>
    <w:p w14:paraId="7A46745E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7BEB3ACC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7339A">
        <w:rPr>
          <w:rFonts w:ascii="Times New Roman" w:hAnsi="Times New Roman" w:cs="Times New Roman"/>
        </w:rPr>
        <w:t>conn.close</w:t>
      </w:r>
      <w:proofErr w:type="spellEnd"/>
      <w:proofErr w:type="gramEnd"/>
      <w:r w:rsidRPr="0077339A">
        <w:rPr>
          <w:rFonts w:ascii="Times New Roman" w:hAnsi="Times New Roman" w:cs="Times New Roman"/>
        </w:rPr>
        <w:t>()</w:t>
      </w:r>
    </w:p>
    <w:p w14:paraId="0A3B9FA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6B294099" w14:textId="77777777" w:rsidR="0077339A" w:rsidRDefault="0077339A" w:rsidP="0077339A">
      <w:pPr>
        <w:ind w:left="1440"/>
        <w:rPr>
          <w:rFonts w:ascii="Times New Roman" w:hAnsi="Times New Roman" w:cs="Times New Roman"/>
        </w:rPr>
      </w:pPr>
      <w:proofErr w:type="spellStart"/>
      <w:r w:rsidRPr="0077339A">
        <w:rPr>
          <w:rFonts w:ascii="Times New Roman" w:hAnsi="Times New Roman" w:cs="Times New Roman"/>
        </w:rPr>
        <w:t>setup_</w:t>
      </w:r>
      <w:proofErr w:type="gramStart"/>
      <w:r w:rsidRPr="0077339A">
        <w:rPr>
          <w:rFonts w:ascii="Times New Roman" w:hAnsi="Times New Roman" w:cs="Times New Roman"/>
        </w:rPr>
        <w:t>db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</w:t>
      </w:r>
    </w:p>
    <w:p w14:paraId="4819E9F0" w14:textId="3A5F0AAC" w:rsid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</w:t>
      </w:r>
      <w:proofErr w:type="spellStart"/>
      <w:r w:rsidRPr="0077339A">
        <w:rPr>
          <w:rFonts w:ascii="Times New Roman" w:hAnsi="Times New Roman" w:cs="Times New Roman"/>
        </w:rPr>
        <w:t>show_</w:t>
      </w:r>
      <w:proofErr w:type="gramStart"/>
      <w:r w:rsidRPr="0077339A">
        <w:rPr>
          <w:rFonts w:ascii="Times New Roman" w:hAnsi="Times New Roman" w:cs="Times New Roman"/>
        </w:rPr>
        <w:t>records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)</w:t>
      </w:r>
    </w:p>
    <w:p w14:paraId="6C5D0A6D" w14:textId="77777777" w:rsidR="0077339A" w:rsidRPr="00E817BB" w:rsidRDefault="0077339A" w:rsidP="0077339A">
      <w:pPr>
        <w:ind w:left="1440"/>
        <w:rPr>
          <w:rFonts w:ascii="Times New Roman" w:hAnsi="Times New Roman" w:cs="Times New Roman"/>
        </w:rPr>
      </w:pPr>
    </w:p>
    <w:p w14:paraId="371EE56D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3754696E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Initialize Git repository</w:t>
      </w:r>
      <w:r w:rsidRPr="00E817BB">
        <w:rPr>
          <w:rFonts w:ascii="Times New Roman" w:hAnsi="Times New Roman" w:cs="Times New Roman"/>
        </w:rPr>
        <w:br/>
        <w:t>- Create and switch to branch feature/students</w:t>
      </w:r>
      <w:r w:rsidRPr="00E817BB">
        <w:rPr>
          <w:rFonts w:ascii="Times New Roman" w:hAnsi="Times New Roman" w:cs="Times New Roman"/>
        </w:rPr>
        <w:br/>
        <w:t>- Add and commit your Python code</w:t>
      </w:r>
      <w:r w:rsidRPr="00E817BB">
        <w:rPr>
          <w:rFonts w:ascii="Times New Roman" w:hAnsi="Times New Roman" w:cs="Times New Roman"/>
        </w:rPr>
        <w:br/>
        <w:t>- Merge feature/students into main</w:t>
      </w:r>
      <w:r w:rsidRPr="00E817BB">
        <w:rPr>
          <w:rFonts w:ascii="Times New Roman" w:hAnsi="Times New Roman" w:cs="Times New Roman"/>
        </w:rPr>
        <w:br/>
        <w:t>- Provide Git commands</w:t>
      </w:r>
    </w:p>
    <w:p w14:paraId="780F7E3B" w14:textId="77777777" w:rsidR="00967053" w:rsidRPr="00967053" w:rsidRDefault="00967053" w:rsidP="00967053">
      <w:pPr>
        <w:ind w:left="1440"/>
        <w:rPr>
          <w:rFonts w:ascii="Times New Roman" w:hAnsi="Times New Roman" w:cs="Times New Roman"/>
        </w:rPr>
      </w:pPr>
      <w:r w:rsidRPr="00967053">
        <w:rPr>
          <w:rFonts w:ascii="Times New Roman" w:hAnsi="Times New Roman" w:cs="Times New Roman"/>
        </w:rPr>
        <w:t xml:space="preserve">git </w:t>
      </w:r>
      <w:proofErr w:type="spellStart"/>
      <w:r w:rsidRPr="00967053">
        <w:rPr>
          <w:rFonts w:ascii="Times New Roman" w:hAnsi="Times New Roman" w:cs="Times New Roman"/>
        </w:rPr>
        <w:t>init</w:t>
      </w:r>
      <w:proofErr w:type="spellEnd"/>
    </w:p>
    <w:p w14:paraId="056A9A58" w14:textId="77777777" w:rsidR="00967053" w:rsidRPr="00967053" w:rsidRDefault="00967053" w:rsidP="00967053">
      <w:pPr>
        <w:ind w:left="1440"/>
        <w:rPr>
          <w:rFonts w:ascii="Times New Roman" w:hAnsi="Times New Roman" w:cs="Times New Roman"/>
        </w:rPr>
      </w:pPr>
      <w:r w:rsidRPr="00967053">
        <w:rPr>
          <w:rFonts w:ascii="Times New Roman" w:hAnsi="Times New Roman" w:cs="Times New Roman"/>
        </w:rPr>
        <w:t>git checkout -b feature/students</w:t>
      </w:r>
    </w:p>
    <w:p w14:paraId="65AFCDA6" w14:textId="77777777" w:rsidR="00967053" w:rsidRPr="00967053" w:rsidRDefault="00967053" w:rsidP="00967053">
      <w:pPr>
        <w:ind w:left="1440"/>
        <w:rPr>
          <w:rFonts w:ascii="Times New Roman" w:hAnsi="Times New Roman" w:cs="Times New Roman"/>
        </w:rPr>
      </w:pPr>
      <w:r w:rsidRPr="00967053">
        <w:rPr>
          <w:rFonts w:ascii="Times New Roman" w:hAnsi="Times New Roman" w:cs="Times New Roman"/>
        </w:rPr>
        <w:t xml:space="preserve">git </w:t>
      </w:r>
      <w:proofErr w:type="gramStart"/>
      <w:r w:rsidRPr="00967053">
        <w:rPr>
          <w:rFonts w:ascii="Times New Roman" w:hAnsi="Times New Roman" w:cs="Times New Roman"/>
        </w:rPr>
        <w:t>add .</w:t>
      </w:r>
      <w:proofErr w:type="gramEnd"/>
    </w:p>
    <w:p w14:paraId="2471558A" w14:textId="77777777" w:rsidR="00967053" w:rsidRPr="00967053" w:rsidRDefault="00967053" w:rsidP="00967053">
      <w:pPr>
        <w:ind w:left="1440"/>
        <w:rPr>
          <w:rFonts w:ascii="Times New Roman" w:hAnsi="Times New Roman" w:cs="Times New Roman"/>
        </w:rPr>
      </w:pPr>
      <w:r w:rsidRPr="00967053">
        <w:rPr>
          <w:rFonts w:ascii="Times New Roman" w:hAnsi="Times New Roman" w:cs="Times New Roman"/>
        </w:rPr>
        <w:t>git commit -m "Add movie booking and student scoring features"</w:t>
      </w:r>
    </w:p>
    <w:p w14:paraId="2AEB48C1" w14:textId="77777777" w:rsidR="00967053" w:rsidRPr="00967053" w:rsidRDefault="00967053" w:rsidP="00967053">
      <w:pPr>
        <w:ind w:left="1440"/>
        <w:rPr>
          <w:rFonts w:ascii="Times New Roman" w:hAnsi="Times New Roman" w:cs="Times New Roman"/>
        </w:rPr>
      </w:pPr>
      <w:r w:rsidRPr="00967053">
        <w:rPr>
          <w:rFonts w:ascii="Times New Roman" w:hAnsi="Times New Roman" w:cs="Times New Roman"/>
        </w:rPr>
        <w:t>git checkout main</w:t>
      </w:r>
    </w:p>
    <w:p w14:paraId="75E49FA9" w14:textId="1F52E1BE" w:rsidR="00967053" w:rsidRPr="00E817BB" w:rsidRDefault="00967053" w:rsidP="00967053">
      <w:pPr>
        <w:ind w:left="1440"/>
        <w:rPr>
          <w:rFonts w:ascii="Times New Roman" w:hAnsi="Times New Roman" w:cs="Times New Roman"/>
        </w:rPr>
      </w:pPr>
      <w:r w:rsidRPr="00967053">
        <w:rPr>
          <w:rFonts w:ascii="Times New Roman" w:hAnsi="Times New Roman" w:cs="Times New Roman"/>
        </w:rPr>
        <w:t>git merge feature/students</w:t>
      </w:r>
    </w:p>
    <w:p w14:paraId="3C5D6AD7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test case for calculate_</w:t>
      </w:r>
      <w:proofErr w:type="gramStart"/>
      <w:r w:rsidRPr="00E817BB">
        <w:rPr>
          <w:rFonts w:ascii="Times New Roman" w:hAnsi="Times New Roman" w:cs="Times New Roman"/>
        </w:rPr>
        <w:t>amount(</w:t>
      </w:r>
      <w:proofErr w:type="gramEnd"/>
      <w:r w:rsidRPr="00E817BB">
        <w:rPr>
          <w:rFonts w:ascii="Times New Roman" w:hAnsi="Times New Roman" w:cs="Times New Roman"/>
        </w:rPr>
        <w:t>)</w:t>
      </w:r>
      <w:r w:rsidRPr="00E817BB">
        <w:rPr>
          <w:rFonts w:ascii="Times New Roman" w:hAnsi="Times New Roman" w:cs="Times New Roman"/>
        </w:rPr>
        <w:br/>
        <w:t xml:space="preserve">- 1 test case for </w:t>
      </w:r>
      <w:proofErr w:type="gramStart"/>
      <w:r w:rsidRPr="00E817BB">
        <w:rPr>
          <w:rFonts w:ascii="Times New Roman" w:hAnsi="Times New Roman" w:cs="Times New Roman"/>
        </w:rPr>
        <w:t>booking(</w:t>
      </w:r>
      <w:proofErr w:type="gramEnd"/>
      <w:r w:rsidRPr="00E817BB">
        <w:rPr>
          <w:rFonts w:ascii="Times New Roman" w:hAnsi="Times New Roman" w:cs="Times New Roman"/>
        </w:rPr>
        <w:t>) using mocks if needed</w:t>
      </w:r>
      <w:r w:rsidRPr="00E817BB">
        <w:rPr>
          <w:rFonts w:ascii="Times New Roman" w:hAnsi="Times New Roman" w:cs="Times New Roman"/>
        </w:rPr>
        <w:br/>
        <w:t xml:space="preserve">- Use </w:t>
      </w:r>
      <w:proofErr w:type="gramStart"/>
      <w:r w:rsidRPr="00E817BB">
        <w:rPr>
          <w:rFonts w:ascii="Times New Roman" w:hAnsi="Times New Roman" w:cs="Times New Roman"/>
        </w:rPr>
        <w:t>unittest.TestCase</w:t>
      </w:r>
      <w:proofErr w:type="gramEnd"/>
      <w:r w:rsidRPr="00E817BB">
        <w:rPr>
          <w:rFonts w:ascii="Times New Roman" w:hAnsi="Times New Roman" w:cs="Times New Roman"/>
        </w:rPr>
        <w:t xml:space="preserve">, </w:t>
      </w:r>
      <w:proofErr w:type="gramStart"/>
      <w:r w:rsidRPr="00E817BB">
        <w:rPr>
          <w:rFonts w:ascii="Times New Roman" w:hAnsi="Times New Roman" w:cs="Times New Roman"/>
        </w:rPr>
        <w:t>setUp(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tearDown(</w:t>
      </w:r>
      <w:proofErr w:type="gramEnd"/>
      <w:r w:rsidRPr="00E817BB">
        <w:rPr>
          <w:rFonts w:ascii="Times New Roman" w:hAnsi="Times New Roman" w:cs="Times New Roman"/>
        </w:rPr>
        <w:t>)</w:t>
      </w:r>
    </w:p>
    <w:p w14:paraId="0D328350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import </w:t>
      </w:r>
      <w:proofErr w:type="spellStart"/>
      <w:r w:rsidRPr="0077339A">
        <w:rPr>
          <w:rFonts w:ascii="Times New Roman" w:hAnsi="Times New Roman" w:cs="Times New Roman"/>
        </w:rPr>
        <w:t>unittest</w:t>
      </w:r>
      <w:proofErr w:type="spellEnd"/>
    </w:p>
    <w:p w14:paraId="65E44DD5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from </w:t>
      </w:r>
      <w:proofErr w:type="spellStart"/>
      <w:r w:rsidRPr="0077339A">
        <w:rPr>
          <w:rFonts w:ascii="Times New Roman" w:hAnsi="Times New Roman" w:cs="Times New Roman"/>
        </w:rPr>
        <w:t>movie_booking</w:t>
      </w:r>
      <w:proofErr w:type="spellEnd"/>
      <w:r w:rsidRPr="0077339A">
        <w:rPr>
          <w:rFonts w:ascii="Times New Roman" w:hAnsi="Times New Roman" w:cs="Times New Roman"/>
        </w:rPr>
        <w:t xml:space="preserve"> import </w:t>
      </w:r>
      <w:proofErr w:type="spellStart"/>
      <w:r w:rsidRPr="0077339A">
        <w:rPr>
          <w:rFonts w:ascii="Times New Roman" w:hAnsi="Times New Roman" w:cs="Times New Roman"/>
        </w:rPr>
        <w:t>calculate_amount</w:t>
      </w:r>
      <w:proofErr w:type="spellEnd"/>
    </w:p>
    <w:p w14:paraId="028ABFF2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1FF2590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class </w:t>
      </w:r>
      <w:proofErr w:type="spellStart"/>
      <w:r w:rsidRPr="0077339A">
        <w:rPr>
          <w:rFonts w:ascii="Times New Roman" w:hAnsi="Times New Roman" w:cs="Times New Roman"/>
        </w:rPr>
        <w:t>TestBookingSystem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spellStart"/>
      <w:proofErr w:type="gramStart"/>
      <w:r w:rsidRPr="0077339A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77339A">
        <w:rPr>
          <w:rFonts w:ascii="Times New Roman" w:hAnsi="Times New Roman" w:cs="Times New Roman"/>
        </w:rPr>
        <w:t>):</w:t>
      </w:r>
    </w:p>
    <w:p w14:paraId="2F4EC255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def </w:t>
      </w:r>
      <w:proofErr w:type="spellStart"/>
      <w:r w:rsidRPr="0077339A">
        <w:rPr>
          <w:rFonts w:ascii="Times New Roman" w:hAnsi="Times New Roman" w:cs="Times New Roman"/>
        </w:rPr>
        <w:t>test_calculate_amount</w:t>
      </w:r>
      <w:proofErr w:type="spellEnd"/>
      <w:r w:rsidRPr="0077339A">
        <w:rPr>
          <w:rFonts w:ascii="Times New Roman" w:hAnsi="Times New Roman" w:cs="Times New Roman"/>
        </w:rPr>
        <w:t>(self):</w:t>
      </w:r>
    </w:p>
    <w:p w14:paraId="7B81FE5B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movies = {'Interstellar': 150, 'Dune': 200}</w:t>
      </w:r>
    </w:p>
    <w:p w14:paraId="4507F433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39A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77339A">
        <w:rPr>
          <w:rFonts w:ascii="Times New Roman" w:hAnsi="Times New Roman" w:cs="Times New Roman"/>
        </w:rPr>
        <w:t>(</w:t>
      </w:r>
      <w:proofErr w:type="spellStart"/>
      <w:r w:rsidRPr="0077339A">
        <w:rPr>
          <w:rFonts w:ascii="Times New Roman" w:hAnsi="Times New Roman" w:cs="Times New Roman"/>
        </w:rPr>
        <w:t>calculate_</w:t>
      </w:r>
      <w:proofErr w:type="gramStart"/>
      <w:r w:rsidRPr="0077339A">
        <w:rPr>
          <w:rFonts w:ascii="Times New Roman" w:hAnsi="Times New Roman" w:cs="Times New Roman"/>
        </w:rPr>
        <w:t>amount</w:t>
      </w:r>
      <w:proofErr w:type="spellEnd"/>
      <w:r w:rsidRPr="0077339A">
        <w:rPr>
          <w:rFonts w:ascii="Times New Roman" w:hAnsi="Times New Roman" w:cs="Times New Roman"/>
        </w:rPr>
        <w:t>(</w:t>
      </w:r>
      <w:proofErr w:type="gramEnd"/>
      <w:r w:rsidRPr="0077339A">
        <w:rPr>
          <w:rFonts w:ascii="Times New Roman" w:hAnsi="Times New Roman" w:cs="Times New Roman"/>
        </w:rPr>
        <w:t>'Interstellar', 2, movies), 300)</w:t>
      </w:r>
    </w:p>
    <w:p w14:paraId="5D302E3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</w:p>
    <w:p w14:paraId="1C696D64" w14:textId="77777777" w:rsidR="0077339A" w:rsidRPr="0077339A" w:rsidRDefault="0077339A" w:rsidP="0077339A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>if __name__ == "__main__":</w:t>
      </w:r>
    </w:p>
    <w:p w14:paraId="1476661A" w14:textId="55612522" w:rsidR="00C17714" w:rsidRDefault="0077339A" w:rsidP="00AE4978">
      <w:pPr>
        <w:ind w:left="1440"/>
        <w:rPr>
          <w:rFonts w:ascii="Times New Roman" w:hAnsi="Times New Roman" w:cs="Times New Roman"/>
        </w:rPr>
      </w:pPr>
      <w:r w:rsidRPr="007733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39A">
        <w:rPr>
          <w:rFonts w:ascii="Times New Roman" w:hAnsi="Times New Roman" w:cs="Times New Roman"/>
        </w:rPr>
        <w:t>unittest.main</w:t>
      </w:r>
      <w:proofErr w:type="spellEnd"/>
      <w:proofErr w:type="gramEnd"/>
      <w:r w:rsidRPr="0077339A">
        <w:rPr>
          <w:rFonts w:ascii="Times New Roman" w:hAnsi="Times New Roman" w:cs="Times New Roman"/>
        </w:rPr>
        <w:t>()</w:t>
      </w:r>
    </w:p>
    <w:p w14:paraId="7BCFC406" w14:textId="5E296023" w:rsidR="00AE4978" w:rsidRPr="00E817BB" w:rsidRDefault="00AE4978" w:rsidP="00AE4978">
      <w:pPr>
        <w:rPr>
          <w:rFonts w:ascii="Times New Roman" w:hAnsi="Times New Roman" w:cs="Times New Roman"/>
        </w:rPr>
      </w:pPr>
      <w:r w:rsidRPr="00AE4978">
        <w:rPr>
          <w:rFonts w:ascii="Times New Roman" w:hAnsi="Times New Roman" w:cs="Times New Roman"/>
        </w:rPr>
        <w:drawing>
          <wp:inline distT="0" distB="0" distL="0" distR="0" wp14:anchorId="745A0CEE" wp14:editId="18F8CF3E">
            <wp:extent cx="5486400" cy="4565015"/>
            <wp:effectExtent l="0" t="0" r="0" b="6985"/>
            <wp:docPr id="23869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6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978" w:rsidRPr="00E81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379"/>
    <w:rsid w:val="00201625"/>
    <w:rsid w:val="0029639D"/>
    <w:rsid w:val="002D51D7"/>
    <w:rsid w:val="00326F90"/>
    <w:rsid w:val="00545422"/>
    <w:rsid w:val="0077339A"/>
    <w:rsid w:val="007925EC"/>
    <w:rsid w:val="007C4E9E"/>
    <w:rsid w:val="008D430C"/>
    <w:rsid w:val="00967053"/>
    <w:rsid w:val="00AA1D8D"/>
    <w:rsid w:val="00AE4978"/>
    <w:rsid w:val="00B47730"/>
    <w:rsid w:val="00C17714"/>
    <w:rsid w:val="00CB0664"/>
    <w:rsid w:val="00D918C3"/>
    <w:rsid w:val="00E3328A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Muhammad Sait</cp:lastModifiedBy>
  <cp:revision>3</cp:revision>
  <dcterms:created xsi:type="dcterms:W3CDTF">2025-06-27T08:58:00Z</dcterms:created>
  <dcterms:modified xsi:type="dcterms:W3CDTF">2025-06-27T09:41:00Z</dcterms:modified>
  <cp:category/>
</cp:coreProperties>
</file>