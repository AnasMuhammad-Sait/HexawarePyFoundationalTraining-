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E8B5CA" w14:textId="77777777" w:rsidR="00015109" w:rsidRPr="00015109" w:rsidRDefault="00015109" w:rsidP="00015109">
      <w:pPr>
        <w:numPr>
          <w:ilvl w:val="0"/>
          <w:numId w:val="10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What is the main goal of a greedy algorithm?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8A3CE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A. Explore all possibilities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B. Divide and merge solutions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8A3CE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C. Make the best local choice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Backtrack when needed</w:t>
      </w:r>
    </w:p>
    <w:p w14:paraId="1D92F222" w14:textId="77777777" w:rsidR="00015109" w:rsidRPr="00015109" w:rsidRDefault="00015109" w:rsidP="00015109">
      <w:pPr>
        <w:numPr>
          <w:ilvl w:val="0"/>
          <w:numId w:val="10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In dynamic programming, which concept is essential?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Recursion without memory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8A3CE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B. Memoization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C. Local decision making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Exhaustive search</w:t>
      </w:r>
    </w:p>
    <w:p w14:paraId="295FBD9F" w14:textId="77777777" w:rsidR="00015109" w:rsidRPr="00015109" w:rsidRDefault="00015109" w:rsidP="00015109">
      <w:pPr>
        <w:numPr>
          <w:ilvl w:val="0"/>
          <w:numId w:val="10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Which algorithm breaks a problem into subproblems and combines solutions?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Greedy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B. Brute Force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8A3CE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C. Divide and Conquer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Hill Climbing</w:t>
      </w:r>
    </w:p>
    <w:p w14:paraId="58FA4A3D" w14:textId="77777777" w:rsidR="00015109" w:rsidRPr="00015109" w:rsidRDefault="00015109" w:rsidP="00015109">
      <w:pPr>
        <w:numPr>
          <w:ilvl w:val="0"/>
          <w:numId w:val="10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Which algorithm checks all possible solutions to find the best?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8A3CE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A. Brute Force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B. Greedy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C. Dynamic Programming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Backtracking</w:t>
      </w:r>
    </w:p>
    <w:p w14:paraId="14FED8F5" w14:textId="77777777" w:rsidR="00015109" w:rsidRPr="00015109" w:rsidRDefault="00015109" w:rsidP="00015109">
      <w:pPr>
        <w:numPr>
          <w:ilvl w:val="0"/>
          <w:numId w:val="10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What data structure follows the LIFO principle?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Queue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B. Array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8A3CE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C. Stack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Tree</w:t>
      </w:r>
    </w:p>
    <w:p w14:paraId="0FD5FDD5" w14:textId="77777777" w:rsidR="00015109" w:rsidRPr="00015109" w:rsidRDefault="00015109" w:rsidP="00015109">
      <w:pPr>
        <w:numPr>
          <w:ilvl w:val="0"/>
          <w:numId w:val="10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Which of the following is not a linear data structure?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Stack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B. Queue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lastRenderedPageBreak/>
        <w:t>C. Linked List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8A3CE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D. Tree</w:t>
      </w:r>
    </w:p>
    <w:p w14:paraId="1F778B27" w14:textId="77777777" w:rsidR="00015109" w:rsidRPr="00015109" w:rsidRDefault="00015109" w:rsidP="00015109">
      <w:pPr>
        <w:numPr>
          <w:ilvl w:val="0"/>
          <w:numId w:val="10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Which of these supports FIFO order?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Stack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8A3CE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B. Queue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C. Graph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Heap</w:t>
      </w:r>
    </w:p>
    <w:p w14:paraId="4822288A" w14:textId="77777777" w:rsidR="00015109" w:rsidRPr="00015109" w:rsidRDefault="00015109" w:rsidP="00015109">
      <w:pPr>
        <w:numPr>
          <w:ilvl w:val="0"/>
          <w:numId w:val="10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Which data structure is used for recursion?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Queue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B. Tree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8A3CE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C. Stack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Graph</w:t>
      </w:r>
    </w:p>
    <w:p w14:paraId="617A1A03" w14:textId="77777777" w:rsidR="00015109" w:rsidRPr="00015109" w:rsidRDefault="00015109" w:rsidP="00015109">
      <w:pPr>
        <w:numPr>
          <w:ilvl w:val="0"/>
          <w:numId w:val="10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What is the time complexity of Bubble Sort in the worst case?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O(n log n)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8A3CE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B. O(n)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8A3CE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C. O(n²)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 xml:space="preserve">D. </w:t>
      </w:r>
      <w:proofErr w:type="gramStart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O(</w:t>
      </w:r>
      <w:proofErr w:type="gramEnd"/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log n)</w:t>
      </w:r>
    </w:p>
    <w:p w14:paraId="2444C3CD" w14:textId="77777777" w:rsidR="00015109" w:rsidRPr="008A3CE0" w:rsidRDefault="00015109" w:rsidP="00015109">
      <w:pPr>
        <w:numPr>
          <w:ilvl w:val="0"/>
          <w:numId w:val="10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Which sorting algorithm is based on divide and conquer?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Selection Sort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8A3CE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B. Merge Sort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C. Insertion Sort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8A3CE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D. Bubble Sort</w:t>
      </w:r>
    </w:p>
    <w:p w14:paraId="7D1859B9" w14:textId="77777777" w:rsidR="00015109" w:rsidRPr="00015109" w:rsidRDefault="00015109" w:rsidP="00015109">
      <w:pPr>
        <w:numPr>
          <w:ilvl w:val="0"/>
          <w:numId w:val="10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Which sorting technique selects the minimum and places it at the beginning?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Merge Sort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B. Insertion Sort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8A3CE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C. Selection Sort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Quick Sort</w:t>
      </w:r>
    </w:p>
    <w:p w14:paraId="2A370EA3" w14:textId="77777777" w:rsidR="00015109" w:rsidRPr="00015109" w:rsidRDefault="00015109" w:rsidP="00015109">
      <w:pPr>
        <w:numPr>
          <w:ilvl w:val="0"/>
          <w:numId w:val="10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Which of the following sorting algorithms is not stable?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Bubble Sort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lastRenderedPageBreak/>
        <w:t>B. Insertion Sort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C. Merge Sort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8A3CE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D. Quick Sort</w:t>
      </w:r>
    </w:p>
    <w:p w14:paraId="1D394395" w14:textId="77777777" w:rsidR="00015109" w:rsidRPr="00015109" w:rsidRDefault="00015109" w:rsidP="00015109">
      <w:pPr>
        <w:numPr>
          <w:ilvl w:val="0"/>
          <w:numId w:val="10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Which search algorithm checks every element one by one?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Binary Search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8A3CE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B. Linear Search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C. Depth First Search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Jump Search</w:t>
      </w:r>
    </w:p>
    <w:p w14:paraId="38E25FBB" w14:textId="77777777" w:rsidR="00015109" w:rsidRPr="00015109" w:rsidRDefault="00015109" w:rsidP="00015109">
      <w:pPr>
        <w:numPr>
          <w:ilvl w:val="0"/>
          <w:numId w:val="10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Which search algorithm requires a sorted array?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Linear Search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8A3CE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B. Binary Search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C. BFS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DFS</w:t>
      </w:r>
    </w:p>
    <w:p w14:paraId="5F7F500A" w14:textId="77777777" w:rsidR="00015109" w:rsidRPr="00015109" w:rsidRDefault="00015109" w:rsidP="00015109">
      <w:pPr>
        <w:numPr>
          <w:ilvl w:val="0"/>
          <w:numId w:val="10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What is the time complexity of Binary Search?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O(n)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B. O(n log n)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8A3CE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C. O(log n)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O(1)</w:t>
      </w:r>
    </w:p>
    <w:p w14:paraId="322E77EF" w14:textId="77777777" w:rsidR="00015109" w:rsidRPr="00015109" w:rsidRDefault="00015109" w:rsidP="00015109">
      <w:pPr>
        <w:numPr>
          <w:ilvl w:val="0"/>
          <w:numId w:val="10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What kind of tree keeps itself balanced with rotations?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Binary Tree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8A3CE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B. AVL Tree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C. Trie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B-Tree</w:t>
      </w:r>
    </w:p>
    <w:p w14:paraId="3BBBDFAB" w14:textId="77777777" w:rsidR="00015109" w:rsidRPr="00015109" w:rsidRDefault="00015109" w:rsidP="00015109">
      <w:pPr>
        <w:numPr>
          <w:ilvl w:val="0"/>
          <w:numId w:val="10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In a binary tree, each node can have at most: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One child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8A3CE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B. Two children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C. Three children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Any number of children</w:t>
      </w:r>
    </w:p>
    <w:p w14:paraId="318086C7" w14:textId="77777777" w:rsidR="00015109" w:rsidRPr="00015109" w:rsidRDefault="00015109" w:rsidP="00015109">
      <w:pPr>
        <w:numPr>
          <w:ilvl w:val="0"/>
          <w:numId w:val="10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What is the traversal order of Inorder traversal?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Root → Left → Right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lastRenderedPageBreak/>
        <w:t>B. Left → Right → Root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8A3CE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C. Left → Root → Right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Right → Root → Left</w:t>
      </w:r>
    </w:p>
    <w:p w14:paraId="2ABF4A19" w14:textId="77777777" w:rsidR="00015109" w:rsidRPr="00015109" w:rsidRDefault="00015109" w:rsidP="00015109">
      <w:pPr>
        <w:numPr>
          <w:ilvl w:val="0"/>
          <w:numId w:val="10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Which tree traversal visits nodes level by level?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Preorder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B. Inorder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C. Postorder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8A3CE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D. Level Order</w:t>
      </w:r>
    </w:p>
    <w:p w14:paraId="078A77B4" w14:textId="77777777" w:rsidR="00015109" w:rsidRPr="00015109" w:rsidRDefault="00015109" w:rsidP="00015109">
      <w:pPr>
        <w:numPr>
          <w:ilvl w:val="0"/>
          <w:numId w:val="10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What is the worst-case height of an AVL tree?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O(n)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8A3CE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B. O(log n)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C. O(1)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O(n log n)</w:t>
      </w:r>
    </w:p>
    <w:p w14:paraId="14F12178" w14:textId="77777777" w:rsidR="00015109" w:rsidRPr="00015109" w:rsidRDefault="00015109" w:rsidP="00015109">
      <w:pPr>
        <w:numPr>
          <w:ilvl w:val="0"/>
          <w:numId w:val="11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What is the main goal of Agile methodology?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Create detailed documentation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8A3CE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B. Deliver working software quickly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C. Avoid customer interaction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Use waterfall model</w:t>
      </w:r>
    </w:p>
    <w:p w14:paraId="019DC660" w14:textId="77777777" w:rsidR="00015109" w:rsidRPr="00015109" w:rsidRDefault="00015109" w:rsidP="00015109">
      <w:pPr>
        <w:numPr>
          <w:ilvl w:val="0"/>
          <w:numId w:val="11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Which of the following is not a value of Agile?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Working software over documentation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8A3CE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B. Customer collaboration over contract negotiation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8A3CE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C. Following a strict plan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Responding to change over following a plan</w:t>
      </w:r>
    </w:p>
    <w:p w14:paraId="1CCFF2D2" w14:textId="77777777" w:rsidR="00015109" w:rsidRPr="00015109" w:rsidRDefault="00015109" w:rsidP="00015109">
      <w:pPr>
        <w:numPr>
          <w:ilvl w:val="0"/>
          <w:numId w:val="11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In Agile, how often should teams deliver working software?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Yearly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B. Monthly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8A3CE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C. Frequently, from a couple of weeks to a couple of months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Only at project end</w:t>
      </w:r>
    </w:p>
    <w:p w14:paraId="70A320A1" w14:textId="77777777" w:rsidR="00015109" w:rsidRPr="00015109" w:rsidRDefault="00015109" w:rsidP="00015109">
      <w:pPr>
        <w:numPr>
          <w:ilvl w:val="0"/>
          <w:numId w:val="11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What does SDLC stand for?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Software Defined Lifecycle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8A3CE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lastRenderedPageBreak/>
        <w:t>B. Software Development Life Cycle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C. System Design Logic Code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Systematic Development Life Cycle</w:t>
      </w:r>
    </w:p>
    <w:p w14:paraId="3D27AAA0" w14:textId="77777777" w:rsidR="00015109" w:rsidRPr="00015109" w:rsidRDefault="00015109" w:rsidP="00015109">
      <w:pPr>
        <w:numPr>
          <w:ilvl w:val="0"/>
          <w:numId w:val="11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Which of these is not a phase of the traditional SDLC?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Requirement Gathering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B. Design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8A3CE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C. Sprint Planning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Maintenance</w:t>
      </w:r>
    </w:p>
    <w:p w14:paraId="35C98E2C" w14:textId="77777777" w:rsidR="00015109" w:rsidRPr="00015109" w:rsidRDefault="00015109" w:rsidP="00015109">
      <w:pPr>
        <w:numPr>
          <w:ilvl w:val="0"/>
          <w:numId w:val="11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Which SDLC model is also known as the linear sequential model?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Spiral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B. Agile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8A3CE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C. Waterfall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RAD</w:t>
      </w:r>
    </w:p>
    <w:p w14:paraId="106003DB" w14:textId="77777777" w:rsidR="00015109" w:rsidRPr="00015109" w:rsidRDefault="00015109" w:rsidP="00015109">
      <w:pPr>
        <w:numPr>
          <w:ilvl w:val="0"/>
          <w:numId w:val="11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In Waterfall model, testing is done: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8A3CE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A. After coding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B. Before planning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C. Simultaneously with coding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During requirement gathering</w:t>
      </w:r>
    </w:p>
    <w:p w14:paraId="4E80A22E" w14:textId="77777777" w:rsidR="00015109" w:rsidRPr="00015109" w:rsidRDefault="00015109" w:rsidP="00015109">
      <w:pPr>
        <w:numPr>
          <w:ilvl w:val="0"/>
          <w:numId w:val="11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The RAD model is best suited for: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Long-term projects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B. Mission-critical systems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8A3CE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C. Small and quick projects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Systems requiring high security</w:t>
      </w:r>
    </w:p>
    <w:p w14:paraId="37DA8C56" w14:textId="77777777" w:rsidR="00015109" w:rsidRPr="00015109" w:rsidRDefault="00015109" w:rsidP="00015109">
      <w:pPr>
        <w:numPr>
          <w:ilvl w:val="0"/>
          <w:numId w:val="11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What is the core unit of work in Scrum?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Epic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B. Task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C. User Story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8A3CE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D. Sprint</w:t>
      </w:r>
    </w:p>
    <w:p w14:paraId="56469FF9" w14:textId="77777777" w:rsidR="00015109" w:rsidRPr="00015109" w:rsidRDefault="00015109" w:rsidP="00015109">
      <w:pPr>
        <w:numPr>
          <w:ilvl w:val="0"/>
          <w:numId w:val="11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What is a Sprint in Scrum?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A planning phase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lastRenderedPageBreak/>
        <w:t>B. A review meeting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8A3CE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C. A fixed period to deliver working product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A list of bugs to fix</w:t>
      </w:r>
    </w:p>
    <w:p w14:paraId="6E740066" w14:textId="77777777" w:rsidR="00015109" w:rsidRPr="00015109" w:rsidRDefault="00015109" w:rsidP="00015109">
      <w:pPr>
        <w:numPr>
          <w:ilvl w:val="0"/>
          <w:numId w:val="11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What is the maximum duration of a Scrum Sprint?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2 months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8A3CE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B. 1 month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C. 6 weeks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3 months</w:t>
      </w:r>
    </w:p>
    <w:p w14:paraId="73404D4D" w14:textId="77777777" w:rsidR="00015109" w:rsidRPr="00015109" w:rsidRDefault="00015109" w:rsidP="00015109">
      <w:pPr>
        <w:numPr>
          <w:ilvl w:val="0"/>
          <w:numId w:val="11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Who is responsible for removing impediments in Scrum?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Product Owner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8A3CE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B. Scrum Master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C. Team Lead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Project Manager</w:t>
      </w:r>
    </w:p>
    <w:p w14:paraId="04E273BE" w14:textId="77777777" w:rsidR="00015109" w:rsidRPr="00015109" w:rsidRDefault="00015109" w:rsidP="00015109">
      <w:pPr>
        <w:numPr>
          <w:ilvl w:val="0"/>
          <w:numId w:val="11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Which of the following is not a Scrum role?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Product Owner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B. Scrum Master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8A3CE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C. Sprint Coach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Development Team</w:t>
      </w:r>
    </w:p>
    <w:p w14:paraId="7E7F01BB" w14:textId="77777777" w:rsidR="00015109" w:rsidRPr="00015109" w:rsidRDefault="00015109" w:rsidP="00015109">
      <w:pPr>
        <w:numPr>
          <w:ilvl w:val="0"/>
          <w:numId w:val="11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What is the outcome of a Sprint?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A documented report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B. A product backlog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8A3CE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C. A potentially shippable product increment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A codebase without bugs</w:t>
      </w:r>
    </w:p>
    <w:p w14:paraId="69726E99" w14:textId="77777777" w:rsidR="00015109" w:rsidRPr="00015109" w:rsidRDefault="00015109" w:rsidP="00015109">
      <w:pPr>
        <w:numPr>
          <w:ilvl w:val="0"/>
          <w:numId w:val="11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What tool is commonly used for managing tasks in Agile projects?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Gantt Chart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B. MS Paint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8A3CE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C. TRELLO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Task Manager</w:t>
      </w:r>
    </w:p>
    <w:p w14:paraId="6609D399" w14:textId="77777777" w:rsidR="00015109" w:rsidRPr="00015109" w:rsidRDefault="00015109" w:rsidP="00015109">
      <w:pPr>
        <w:numPr>
          <w:ilvl w:val="0"/>
          <w:numId w:val="11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In Scrum, the Product Backlog is owned by: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Scrum Master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lastRenderedPageBreak/>
        <w:t>B. Development Team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8A3CE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C. Product Owner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Stakeholder</w:t>
      </w:r>
    </w:p>
    <w:p w14:paraId="220783A1" w14:textId="77777777" w:rsidR="00015109" w:rsidRPr="00015109" w:rsidRDefault="00015109" w:rsidP="00015109">
      <w:pPr>
        <w:numPr>
          <w:ilvl w:val="0"/>
          <w:numId w:val="11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What meeting helps the team reflect on their process after a Sprint?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Daily Standup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B. Sprint Planning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C. Sprint Review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8A3CE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D. Sprint Retrospective</w:t>
      </w:r>
    </w:p>
    <w:p w14:paraId="1551724F" w14:textId="77777777" w:rsidR="00015109" w:rsidRPr="00015109" w:rsidRDefault="00015109" w:rsidP="00015109">
      <w:pPr>
        <w:numPr>
          <w:ilvl w:val="0"/>
          <w:numId w:val="11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What is the main purpose of the Daily Scrum?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Review design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B. Create product backlog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C. Plan for the next sprint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8A3CE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D. Share daily updates and identify blockers</w:t>
      </w:r>
    </w:p>
    <w:p w14:paraId="709B0ABA" w14:textId="77777777" w:rsidR="00015109" w:rsidRPr="00015109" w:rsidRDefault="00015109" w:rsidP="00015109">
      <w:pPr>
        <w:numPr>
          <w:ilvl w:val="0"/>
          <w:numId w:val="11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Which Scrum artifact provides a list of all features, functions, and fixes?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Sprint Backlog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8A3CE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B. Product Backlog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C. Burn-down Chart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Impediment Log</w:t>
      </w:r>
    </w:p>
    <w:p w14:paraId="06F76D19" w14:textId="77777777" w:rsidR="00015109" w:rsidRPr="00015109" w:rsidRDefault="00015109" w:rsidP="00015109">
      <w:pPr>
        <w:numPr>
          <w:ilvl w:val="0"/>
          <w:numId w:val="11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In Agile, working software is the: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Final delivery only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8A3CE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B. Primary measure of progress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C. Last priority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Test report output</w:t>
      </w:r>
    </w:p>
    <w:p w14:paraId="7AB90537" w14:textId="77777777" w:rsidR="00015109" w:rsidRPr="00015109" w:rsidRDefault="00015109" w:rsidP="00015109">
      <w:pPr>
        <w:numPr>
          <w:ilvl w:val="0"/>
          <w:numId w:val="12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What does SQL stand for?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8A3CE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A. Structured Query Language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B. Simple Query Language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C. Secure Query List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Standard Queue Language</w:t>
      </w:r>
    </w:p>
    <w:p w14:paraId="270A0512" w14:textId="77777777" w:rsidR="00015109" w:rsidRPr="00015109" w:rsidRDefault="00015109" w:rsidP="00015109">
      <w:pPr>
        <w:numPr>
          <w:ilvl w:val="0"/>
          <w:numId w:val="12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lastRenderedPageBreak/>
        <w:t>Which of the following is a NoSQL database?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Oracle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8A3CE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B. MongoDB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C. MySQL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SQL Server</w:t>
      </w:r>
    </w:p>
    <w:p w14:paraId="46714134" w14:textId="77777777" w:rsidR="00015109" w:rsidRPr="00015109" w:rsidRDefault="00015109" w:rsidP="00015109">
      <w:pPr>
        <w:numPr>
          <w:ilvl w:val="0"/>
          <w:numId w:val="12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What is the purpose of normalization in databases?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Increase redundancy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B. Speed up queries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8A3CE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C. Eliminate data redundancy and improve integrity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Increase data storage</w:t>
      </w:r>
    </w:p>
    <w:p w14:paraId="01DF548A" w14:textId="77777777" w:rsidR="00015109" w:rsidRPr="00015109" w:rsidRDefault="00015109" w:rsidP="00015109">
      <w:pPr>
        <w:numPr>
          <w:ilvl w:val="0"/>
          <w:numId w:val="12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Which normal form removes partial dependencies?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1NF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8A3CE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B. 2NF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C. 3NF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BCNF</w:t>
      </w:r>
    </w:p>
    <w:p w14:paraId="6FBAF424" w14:textId="77777777" w:rsidR="00015109" w:rsidRPr="00015109" w:rsidRDefault="00015109" w:rsidP="00015109">
      <w:pPr>
        <w:numPr>
          <w:ilvl w:val="0"/>
          <w:numId w:val="12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A table is in 1NF if: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It has composite keys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8A3CE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B. All entries are atomic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C. It has transitive dependencies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Foreign keys are removed</w:t>
      </w:r>
    </w:p>
    <w:p w14:paraId="72350A41" w14:textId="77777777" w:rsidR="00015109" w:rsidRPr="00015109" w:rsidRDefault="00015109" w:rsidP="00015109">
      <w:pPr>
        <w:numPr>
          <w:ilvl w:val="0"/>
          <w:numId w:val="12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Which normal form addresses transitive dependencies?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1NF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B. 2NF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8A3CE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C. 3NF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4NF</w:t>
      </w:r>
    </w:p>
    <w:p w14:paraId="77D75639" w14:textId="77777777" w:rsidR="00015109" w:rsidRPr="00015109" w:rsidRDefault="00015109" w:rsidP="00015109">
      <w:pPr>
        <w:numPr>
          <w:ilvl w:val="0"/>
          <w:numId w:val="12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In SQL Server, which system database stores all login information?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model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B. tempdb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8A3CE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C. master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msdb</w:t>
      </w:r>
    </w:p>
    <w:p w14:paraId="1B13B73B" w14:textId="77777777" w:rsidR="00015109" w:rsidRPr="00015109" w:rsidRDefault="00015109" w:rsidP="00015109">
      <w:pPr>
        <w:numPr>
          <w:ilvl w:val="0"/>
          <w:numId w:val="12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lastRenderedPageBreak/>
        <w:t>Which of the following is used to create a new table?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INSERT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8A3CE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B. CREATE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C. SELECT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ALTER</w:t>
      </w:r>
    </w:p>
    <w:p w14:paraId="5E6902E9" w14:textId="77777777" w:rsidR="00015109" w:rsidRPr="00015109" w:rsidRDefault="00015109" w:rsidP="00015109">
      <w:pPr>
        <w:numPr>
          <w:ilvl w:val="0"/>
          <w:numId w:val="12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Which command is used to remove a table permanently?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8A3CE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A. DELETE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B. REMOVE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8A3CE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C. DROP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TRUNCATE</w:t>
      </w:r>
    </w:p>
    <w:p w14:paraId="7DA1927C" w14:textId="77777777" w:rsidR="00015109" w:rsidRPr="00015109" w:rsidRDefault="00015109" w:rsidP="00015109">
      <w:pPr>
        <w:numPr>
          <w:ilvl w:val="0"/>
          <w:numId w:val="12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Which of these is a DML statement?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CREATE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B. DROP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240B6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C. SELECT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240B6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D. ALTER</w:t>
      </w:r>
    </w:p>
    <w:p w14:paraId="3A7DAA30" w14:textId="77777777" w:rsidR="00015109" w:rsidRPr="00015109" w:rsidRDefault="00015109" w:rsidP="00015109">
      <w:pPr>
        <w:numPr>
          <w:ilvl w:val="0"/>
          <w:numId w:val="12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Which command is used to update a value in a table?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MODIFY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240B6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B. UPDATE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C. INSERT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CHANGE</w:t>
      </w:r>
    </w:p>
    <w:p w14:paraId="01F6D91F" w14:textId="77777777" w:rsidR="00015109" w:rsidRPr="00015109" w:rsidRDefault="00015109" w:rsidP="00015109">
      <w:pPr>
        <w:numPr>
          <w:ilvl w:val="0"/>
          <w:numId w:val="12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To retrieve records where a column starts with "A", which clause is used?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WHERE name = 'A'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240B6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B. WHERE name LIKE 'A%'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C. WHERE name IN 'A'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WHERE name STARTS 'A'</w:t>
      </w:r>
    </w:p>
    <w:p w14:paraId="75F41A07" w14:textId="77777777" w:rsidR="00015109" w:rsidRPr="00015109" w:rsidRDefault="00015109" w:rsidP="00015109">
      <w:pPr>
        <w:numPr>
          <w:ilvl w:val="0"/>
          <w:numId w:val="12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What does the DISTINCT keyword do?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Removes columns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B. Filters nulls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240B6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lastRenderedPageBreak/>
        <w:t>C. Removes duplicate values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Renames columns</w:t>
      </w:r>
    </w:p>
    <w:p w14:paraId="30977F59" w14:textId="77777777" w:rsidR="00015109" w:rsidRPr="00015109" w:rsidRDefault="00015109" w:rsidP="00015109">
      <w:pPr>
        <w:numPr>
          <w:ilvl w:val="0"/>
          <w:numId w:val="12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Which function is used to find the total number of rows?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SUM()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240B6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B. COUNT()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C. MAX()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LENGTH()</w:t>
      </w:r>
    </w:p>
    <w:p w14:paraId="3EFD4D07" w14:textId="77777777" w:rsidR="00015109" w:rsidRPr="00015109" w:rsidRDefault="00015109" w:rsidP="00015109">
      <w:pPr>
        <w:numPr>
          <w:ilvl w:val="0"/>
          <w:numId w:val="12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What is the use of the BETWEEN operator?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Check for duplicates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240B6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B. Specify a range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C. Join tables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Split values</w:t>
      </w:r>
    </w:p>
    <w:p w14:paraId="1680DB44" w14:textId="77777777" w:rsidR="00015109" w:rsidRPr="00015109" w:rsidRDefault="00015109" w:rsidP="00015109">
      <w:pPr>
        <w:numPr>
          <w:ilvl w:val="0"/>
          <w:numId w:val="12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Which clause groups rows that have the same values?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ORDER BY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240B6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B. GROUP BY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C. WHERE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LIMIT</w:t>
      </w:r>
    </w:p>
    <w:p w14:paraId="68686B62" w14:textId="77777777" w:rsidR="00015109" w:rsidRPr="00015109" w:rsidRDefault="00015109" w:rsidP="00015109">
      <w:pPr>
        <w:numPr>
          <w:ilvl w:val="0"/>
          <w:numId w:val="12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Which aggregate function gives the largest value?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COUNT()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B. MIN()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240B6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C. MAX()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SUM()</w:t>
      </w:r>
    </w:p>
    <w:p w14:paraId="08EC8AD6" w14:textId="77777777" w:rsidR="00015109" w:rsidRPr="00015109" w:rsidRDefault="00015109" w:rsidP="00015109">
      <w:pPr>
        <w:numPr>
          <w:ilvl w:val="0"/>
          <w:numId w:val="12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What kind of JOIN returns only matching rows from both tables?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LEFT JOIN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B. RIGHT JOIN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240B6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C. INNER JOIN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FULL OUTER JOIN</w:t>
      </w:r>
    </w:p>
    <w:p w14:paraId="7596ED5C" w14:textId="77777777" w:rsidR="00015109" w:rsidRPr="00015109" w:rsidRDefault="00015109" w:rsidP="00015109">
      <w:pPr>
        <w:numPr>
          <w:ilvl w:val="0"/>
          <w:numId w:val="12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Which type of JOIN includes all rows from both tables?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INNER JOIN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B. LEFT JOIN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240B6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lastRenderedPageBreak/>
        <w:t>C. FULL OUTER JOIN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RIGHT JOIN</w:t>
      </w:r>
    </w:p>
    <w:p w14:paraId="3A1CD669" w14:textId="77777777" w:rsidR="00015109" w:rsidRPr="00015109" w:rsidRDefault="00015109" w:rsidP="00015109">
      <w:pPr>
        <w:numPr>
          <w:ilvl w:val="0"/>
          <w:numId w:val="12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What does a self join do?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Joins two tables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240B6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B. Joins a table with itself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C. Joins two unrelated tables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Joins with a backup table</w:t>
      </w:r>
    </w:p>
    <w:p w14:paraId="2ADE4B9F" w14:textId="77777777" w:rsidR="00015109" w:rsidRPr="00015109" w:rsidRDefault="00015109" w:rsidP="00015109">
      <w:pPr>
        <w:numPr>
          <w:ilvl w:val="0"/>
          <w:numId w:val="13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What is the correct file extension for Python files?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.pyth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B. .pt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240B6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C. .py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.python</w:t>
      </w:r>
    </w:p>
    <w:p w14:paraId="2D07CC4F" w14:textId="77777777" w:rsidR="00015109" w:rsidRPr="00015109" w:rsidRDefault="00015109" w:rsidP="00015109">
      <w:pPr>
        <w:numPr>
          <w:ilvl w:val="0"/>
          <w:numId w:val="13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Which of the following is a valid variable name in Python?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2value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240B6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B. value_2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C. value-2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value 2</w:t>
      </w:r>
    </w:p>
    <w:p w14:paraId="1F35B95C" w14:textId="77777777" w:rsidR="00015109" w:rsidRPr="00015109" w:rsidRDefault="00015109" w:rsidP="00015109">
      <w:pPr>
        <w:numPr>
          <w:ilvl w:val="0"/>
          <w:numId w:val="13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What is the output of: type(3.5)?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&lt;class 'int'&gt;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240B6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B. &lt;class 'float'&gt;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C. &lt;class 'str'&gt;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&lt;class 'complex'&gt;</w:t>
      </w:r>
    </w:p>
    <w:p w14:paraId="6B14BCE9" w14:textId="77777777" w:rsidR="00015109" w:rsidRPr="00015109" w:rsidRDefault="00015109" w:rsidP="00015109">
      <w:pPr>
        <w:numPr>
          <w:ilvl w:val="0"/>
          <w:numId w:val="13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Which of these is a keyword in Python?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function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B. define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240B6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C. def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fun</w:t>
      </w:r>
    </w:p>
    <w:p w14:paraId="15A02338" w14:textId="77777777" w:rsidR="00015109" w:rsidRPr="00015109" w:rsidRDefault="00015109" w:rsidP="00015109">
      <w:pPr>
        <w:numPr>
          <w:ilvl w:val="0"/>
          <w:numId w:val="13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What will print(2 ** 3) output?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6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240B6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B. 8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lastRenderedPageBreak/>
        <w:t>C. 9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5</w:t>
      </w:r>
    </w:p>
    <w:p w14:paraId="3B73D676" w14:textId="77777777" w:rsidR="00015109" w:rsidRPr="00015109" w:rsidRDefault="00015109" w:rsidP="00015109">
      <w:pPr>
        <w:numPr>
          <w:ilvl w:val="0"/>
          <w:numId w:val="13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Which Python operator is used for floor division?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240B6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A. /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240B6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B. //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C. %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**</w:t>
      </w:r>
    </w:p>
    <w:p w14:paraId="65F752C5" w14:textId="77777777" w:rsidR="00015109" w:rsidRPr="00015109" w:rsidRDefault="00015109" w:rsidP="00015109">
      <w:pPr>
        <w:numPr>
          <w:ilvl w:val="0"/>
          <w:numId w:val="13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What does the input() function do in Python?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Outputs text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B. Reads user input as a number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240B6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C. Reads user input as a string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Terminates program</w:t>
      </w:r>
    </w:p>
    <w:p w14:paraId="5C2F2A9A" w14:textId="77777777" w:rsidR="00015109" w:rsidRPr="00015109" w:rsidRDefault="00015109" w:rsidP="00015109">
      <w:pPr>
        <w:numPr>
          <w:ilvl w:val="0"/>
          <w:numId w:val="13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Which loop runs at least once, even if the condition is false?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240B6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A. while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B. for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C. do-while (not in Python)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240B6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D. None of these</w:t>
      </w:r>
    </w:p>
    <w:p w14:paraId="18824A63" w14:textId="77777777" w:rsidR="00015109" w:rsidRPr="00015109" w:rsidRDefault="00015109" w:rsidP="00015109">
      <w:pPr>
        <w:numPr>
          <w:ilvl w:val="0"/>
          <w:numId w:val="13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How do you write a single-line comment in Python?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&lt;!-- comment --&gt;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B. /* comment */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240B6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C. # comment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-- comment</w:t>
      </w:r>
    </w:p>
    <w:p w14:paraId="596C75C8" w14:textId="77777777" w:rsidR="00015109" w:rsidRPr="00015109" w:rsidRDefault="00015109" w:rsidP="00015109">
      <w:pPr>
        <w:numPr>
          <w:ilvl w:val="0"/>
          <w:numId w:val="13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Which statement is used to exit a loop prematurely?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continue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B. stop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C. exit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240B6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D. break</w:t>
      </w:r>
    </w:p>
    <w:p w14:paraId="30EF4DE0" w14:textId="77777777" w:rsidR="00015109" w:rsidRPr="00015109" w:rsidRDefault="00015109" w:rsidP="00015109">
      <w:pPr>
        <w:numPr>
          <w:ilvl w:val="0"/>
          <w:numId w:val="13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What will the following code print?</w:t>
      </w:r>
    </w:p>
    <w:p w14:paraId="678B6A82" w14:textId="77777777" w:rsidR="00015109" w:rsidRPr="00015109" w:rsidRDefault="00015109" w:rsidP="0001510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python</w:t>
      </w:r>
    </w:p>
    <w:p w14:paraId="6A81D8C9" w14:textId="12FBED31" w:rsidR="00015109" w:rsidRPr="00015109" w:rsidRDefault="00015109" w:rsidP="0001510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lastRenderedPageBreak/>
        <w:t xml:space="preserve"> </w:t>
      </w:r>
    </w:p>
    <w:p w14:paraId="126695E0" w14:textId="77777777" w:rsidR="00015109" w:rsidRPr="00015109" w:rsidRDefault="00015109" w:rsidP="0001510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x = [1, 2, 3]</w:t>
      </w:r>
    </w:p>
    <w:p w14:paraId="049079B6" w14:textId="77777777" w:rsidR="00015109" w:rsidRPr="00015109" w:rsidRDefault="00015109" w:rsidP="0001510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print(x[1])</w:t>
      </w:r>
    </w:p>
    <w:p w14:paraId="3599EB99" w14:textId="77777777" w:rsidR="00015109" w:rsidRPr="00015109" w:rsidRDefault="00015109" w:rsidP="0001510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A. 1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240B6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B. 2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C. 3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Error</w:t>
      </w:r>
    </w:p>
    <w:p w14:paraId="6CF01410" w14:textId="77777777" w:rsidR="00015109" w:rsidRPr="00015109" w:rsidRDefault="00015109" w:rsidP="00015109">
      <w:pPr>
        <w:numPr>
          <w:ilvl w:val="0"/>
          <w:numId w:val="14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How do you define a function in Python?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function myFunc():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240B6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B. def myFunc():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C. define myFunc():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func myFunc():</w:t>
      </w:r>
    </w:p>
    <w:p w14:paraId="513E8E97" w14:textId="77777777" w:rsidR="00015109" w:rsidRPr="00015109" w:rsidRDefault="00015109" w:rsidP="00015109">
      <w:pPr>
        <w:numPr>
          <w:ilvl w:val="0"/>
          <w:numId w:val="14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Which keyword is used to return a value from a function?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output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B. yield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240B6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C. return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end</w:t>
      </w:r>
    </w:p>
    <w:p w14:paraId="67F11C88" w14:textId="77777777" w:rsidR="00015109" w:rsidRPr="00015109" w:rsidRDefault="00015109" w:rsidP="00015109">
      <w:pPr>
        <w:numPr>
          <w:ilvl w:val="0"/>
          <w:numId w:val="14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What is a lambda function?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A recursive function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B. A named function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240B6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C. An anonymous function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A nested loop</w:t>
      </w:r>
    </w:p>
    <w:p w14:paraId="27E079E7" w14:textId="77777777" w:rsidR="00015109" w:rsidRPr="00015109" w:rsidRDefault="00015109" w:rsidP="00015109">
      <w:pPr>
        <w:numPr>
          <w:ilvl w:val="0"/>
          <w:numId w:val="14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What is the correct way to create an object in Python?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240B6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A. obj = ClassName()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240B6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B. obj = new ClassName()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C. ClassName obj = new ClassName()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obj(ClassName)</w:t>
      </w:r>
    </w:p>
    <w:p w14:paraId="69B16D5B" w14:textId="77777777" w:rsidR="00015109" w:rsidRPr="00015109" w:rsidRDefault="00015109" w:rsidP="00015109">
      <w:pPr>
        <w:numPr>
          <w:ilvl w:val="0"/>
          <w:numId w:val="14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What does the __init__ method do in Python classes?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Deletes an object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240B6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lastRenderedPageBreak/>
        <w:t>B. Initializes the object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C. Calls a method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Creates a loop</w:t>
      </w:r>
    </w:p>
    <w:p w14:paraId="56BD1F1D" w14:textId="77777777" w:rsidR="00015109" w:rsidRPr="00015109" w:rsidRDefault="00015109" w:rsidP="00015109">
      <w:pPr>
        <w:numPr>
          <w:ilvl w:val="0"/>
          <w:numId w:val="14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What type of method is not bound to class or instance?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instance method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240B6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B. static method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C. class method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magic method</w:t>
      </w:r>
    </w:p>
    <w:p w14:paraId="305F7A52" w14:textId="77777777" w:rsidR="00015109" w:rsidRPr="00015109" w:rsidRDefault="00015109" w:rsidP="00015109">
      <w:pPr>
        <w:numPr>
          <w:ilvl w:val="0"/>
          <w:numId w:val="14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What is inheritance in Python?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Repeating a function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B. Passing variables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240B6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C. Deriving a new class from an existing one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Looping through data</w:t>
      </w:r>
    </w:p>
    <w:p w14:paraId="59E46D03" w14:textId="77777777" w:rsidR="00015109" w:rsidRPr="00015109" w:rsidRDefault="00015109" w:rsidP="00015109">
      <w:pPr>
        <w:numPr>
          <w:ilvl w:val="0"/>
          <w:numId w:val="14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Which concept allows same function name with different functionality in different classes?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Abstraction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B. Inheritance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C. Encapsulation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240B6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D. Polymorphism</w:t>
      </w:r>
    </w:p>
    <w:p w14:paraId="2B36E209" w14:textId="77777777" w:rsidR="00015109" w:rsidRPr="00015109" w:rsidRDefault="00015109" w:rsidP="00015109">
      <w:pPr>
        <w:numPr>
          <w:ilvl w:val="0"/>
          <w:numId w:val="14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What is method overriding?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Writing methods outside the class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240B6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B. Redefining a method in the parent class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C. Defining two methods with the same name in a class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Changing the name of a method</w:t>
      </w:r>
    </w:p>
    <w:p w14:paraId="649B2151" w14:textId="77777777" w:rsidR="00015109" w:rsidRPr="00240B6B" w:rsidRDefault="00015109" w:rsidP="00015109">
      <w:pPr>
        <w:numPr>
          <w:ilvl w:val="0"/>
          <w:numId w:val="15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Which function is used to open a file in Python?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read()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B. write()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240B6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C. open()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240B6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D. file()</w:t>
      </w:r>
    </w:p>
    <w:p w14:paraId="2E5A1C0F" w14:textId="77777777" w:rsidR="00015109" w:rsidRPr="00015109" w:rsidRDefault="00015109" w:rsidP="00015109">
      <w:pPr>
        <w:numPr>
          <w:ilvl w:val="0"/>
          <w:numId w:val="15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lastRenderedPageBreak/>
        <w:t>What is the default mode for the open() function in Python?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'w'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B. 'a'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240B6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C. 'r'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'x'</w:t>
      </w:r>
    </w:p>
    <w:p w14:paraId="51F33A0C" w14:textId="77777777" w:rsidR="00015109" w:rsidRPr="00015109" w:rsidRDefault="00015109" w:rsidP="00015109">
      <w:pPr>
        <w:numPr>
          <w:ilvl w:val="0"/>
          <w:numId w:val="15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Which mode is used to write to a binary file?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240B6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A. 'wb'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B. 'rb'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C. 'br'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'bw'</w:t>
      </w:r>
    </w:p>
    <w:p w14:paraId="7B06CCF3" w14:textId="77777777" w:rsidR="00015109" w:rsidRPr="00015109" w:rsidRDefault="00015109" w:rsidP="00015109">
      <w:pPr>
        <w:numPr>
          <w:ilvl w:val="0"/>
          <w:numId w:val="15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How can you read an entire file content in Python?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readall()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B. get()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240B6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C. read()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readline()</w:t>
      </w:r>
    </w:p>
    <w:p w14:paraId="4EF18A60" w14:textId="77777777" w:rsidR="00015109" w:rsidRPr="00015109" w:rsidRDefault="00015109" w:rsidP="00015109">
      <w:pPr>
        <w:numPr>
          <w:ilvl w:val="0"/>
          <w:numId w:val="15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What keyword is used to handle exceptions in Python?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throw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B. catch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240B6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C. except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fail</w:t>
      </w:r>
    </w:p>
    <w:p w14:paraId="235667B5" w14:textId="77777777" w:rsidR="00015109" w:rsidRPr="00015109" w:rsidRDefault="00015109" w:rsidP="00015109">
      <w:pPr>
        <w:numPr>
          <w:ilvl w:val="0"/>
          <w:numId w:val="15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Which keyword is used to raise an exception manually?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throw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240B6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B. raise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C. fail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exit</w:t>
      </w:r>
    </w:p>
    <w:p w14:paraId="44D554A2" w14:textId="77777777" w:rsidR="00015109" w:rsidRPr="00015109" w:rsidRDefault="00015109" w:rsidP="00015109">
      <w:pPr>
        <w:numPr>
          <w:ilvl w:val="0"/>
          <w:numId w:val="15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What is a module in Python?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A type of loop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B. A set of related variables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240B6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C. A file containing Python code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A function with parameters</w:t>
      </w:r>
    </w:p>
    <w:p w14:paraId="471CA870" w14:textId="77777777" w:rsidR="00015109" w:rsidRPr="00015109" w:rsidRDefault="00015109" w:rsidP="00015109">
      <w:pPr>
        <w:numPr>
          <w:ilvl w:val="0"/>
          <w:numId w:val="15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lastRenderedPageBreak/>
        <w:t>Which keyword is used to import a module?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240B6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A. import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B. use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C. load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include</w:t>
      </w:r>
    </w:p>
    <w:p w14:paraId="3176A582" w14:textId="77777777" w:rsidR="00015109" w:rsidRPr="00015109" w:rsidRDefault="00015109" w:rsidP="00015109">
      <w:pPr>
        <w:numPr>
          <w:ilvl w:val="0"/>
          <w:numId w:val="15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What does PEP 8 relate to?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Database structure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B. Web development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240B6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C. Python code style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JavaScript optimization</w:t>
      </w:r>
    </w:p>
    <w:p w14:paraId="2FB83762" w14:textId="77777777" w:rsidR="00015109" w:rsidRPr="00015109" w:rsidRDefault="00015109" w:rsidP="00015109">
      <w:pPr>
        <w:numPr>
          <w:ilvl w:val="0"/>
          <w:numId w:val="15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Which command initializes a Git repository?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git create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B. git start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240B6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C. git init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git open</w:t>
      </w:r>
    </w:p>
    <w:p w14:paraId="49316532" w14:textId="77777777" w:rsidR="00015109" w:rsidRPr="00015109" w:rsidRDefault="00015109" w:rsidP="00015109">
      <w:pPr>
        <w:numPr>
          <w:ilvl w:val="0"/>
          <w:numId w:val="15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Which command stages files for a commit in Git?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git stage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240B6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B. git add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C. git commit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git save</w:t>
      </w:r>
    </w:p>
    <w:p w14:paraId="07040AA8" w14:textId="77777777" w:rsidR="00015109" w:rsidRPr="00015109" w:rsidRDefault="00015109" w:rsidP="00015109">
      <w:pPr>
        <w:numPr>
          <w:ilvl w:val="0"/>
          <w:numId w:val="15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What is a test suite in PyUnit?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A GUI framework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240B6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B. A collection of test cases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C. A type of Python package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An exception class</w:t>
      </w:r>
    </w:p>
    <w:p w14:paraId="41197A31" w14:textId="77777777" w:rsidR="00015109" w:rsidRPr="00015109" w:rsidRDefault="00015109" w:rsidP="00015109">
      <w:pPr>
        <w:numPr>
          <w:ilvl w:val="0"/>
          <w:numId w:val="15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Which statement is used to assert equality in PyUnit?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assert.equal()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B. assertSame()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240B6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C. assertEqual()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assertCheck()</w:t>
      </w:r>
    </w:p>
    <w:p w14:paraId="09717542" w14:textId="77777777" w:rsidR="00015109" w:rsidRPr="00015109" w:rsidRDefault="00015109" w:rsidP="00015109">
      <w:pPr>
        <w:numPr>
          <w:ilvl w:val="0"/>
          <w:numId w:val="15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lastRenderedPageBreak/>
        <w:t>What is the use of fixtures in PyUnit?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Create databases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B. Execute only one test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240B6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C. Set up preconditions for tests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Handle exceptions</w:t>
      </w:r>
    </w:p>
    <w:p w14:paraId="60AC1514" w14:textId="77777777" w:rsidR="00015109" w:rsidRPr="00015109" w:rsidRDefault="00015109" w:rsidP="00015109">
      <w:pPr>
        <w:numPr>
          <w:ilvl w:val="0"/>
          <w:numId w:val="15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Which one is a valid JavaScript variable name?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var-1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B. 1var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240B6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C. _var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var@name</w:t>
      </w:r>
    </w:p>
    <w:p w14:paraId="44B191A2" w14:textId="77777777" w:rsidR="00015109" w:rsidRPr="00015109" w:rsidRDefault="00015109" w:rsidP="00015109">
      <w:pPr>
        <w:numPr>
          <w:ilvl w:val="0"/>
          <w:numId w:val="15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How do you define a function in JavaScript?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240B6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A. function myFunc() {}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B. def myFunc():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C. func myFunc() {}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function:myFunc {}</w:t>
      </w:r>
    </w:p>
    <w:p w14:paraId="6B2CC6DF" w14:textId="77777777" w:rsidR="00015109" w:rsidRPr="00015109" w:rsidRDefault="00015109" w:rsidP="00015109">
      <w:pPr>
        <w:numPr>
          <w:ilvl w:val="0"/>
          <w:numId w:val="15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Which operator is used for strict equality in JavaScript?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=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B. ==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240B6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C. ===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=&gt;</w:t>
      </w:r>
    </w:p>
    <w:p w14:paraId="2FD63CBE" w14:textId="77777777" w:rsidR="00015109" w:rsidRPr="00015109" w:rsidRDefault="00015109" w:rsidP="00015109">
      <w:pPr>
        <w:numPr>
          <w:ilvl w:val="0"/>
          <w:numId w:val="15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What does alert() do in JavaScript?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Sends an email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B. Logs to console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240B6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C. Displays a popup box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Adds a delay</w:t>
      </w:r>
    </w:p>
    <w:p w14:paraId="48E515DF" w14:textId="77777777" w:rsidR="00015109" w:rsidRPr="00015109" w:rsidRDefault="00015109" w:rsidP="00015109">
      <w:pPr>
        <w:numPr>
          <w:ilvl w:val="0"/>
          <w:numId w:val="15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 xml:space="preserve">Which of the following is </w:t>
      </w:r>
      <w:r w:rsidRPr="00015109">
        <w:rPr>
          <w:rFonts w:asciiTheme="majorHAnsi" w:eastAsiaTheme="majorEastAsia" w:hAnsiTheme="majorHAnsi" w:cstheme="majorBidi"/>
          <w:b/>
          <w:bCs/>
          <w:i/>
          <w:iCs/>
          <w:color w:val="365F91" w:themeColor="accent1" w:themeShade="BF"/>
          <w:sz w:val="28"/>
          <w:szCs w:val="28"/>
          <w:lang w:val="en-IN"/>
        </w:rPr>
        <w:t>not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 xml:space="preserve"> a type of cloud model?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Public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B. Private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240B6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C. Local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Hybrid</w:t>
      </w:r>
    </w:p>
    <w:p w14:paraId="1784E57B" w14:textId="77777777" w:rsidR="00015109" w:rsidRPr="00015109" w:rsidRDefault="00015109" w:rsidP="00015109">
      <w:pPr>
        <w:numPr>
          <w:ilvl w:val="0"/>
          <w:numId w:val="15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lastRenderedPageBreak/>
        <w:t>Which AWS service provides virtual servers?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A. S3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</w:r>
      <w:r w:rsidRPr="00240B6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yellow"/>
          <w:lang w:val="en-IN"/>
        </w:rPr>
        <w:t>B. EC2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C. Lambda</w:t>
      </w:r>
      <w:r w:rsidRPr="0001510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br/>
        <w:t>D. CloudFront</w:t>
      </w:r>
    </w:p>
    <w:p w14:paraId="38130390" w14:textId="77777777" w:rsidR="00BB172F" w:rsidRPr="00015109" w:rsidRDefault="00BB172F" w:rsidP="00015109"/>
    <w:sectPr w:rsidR="00BB172F" w:rsidRPr="0001510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3315E1"/>
    <w:multiLevelType w:val="multilevel"/>
    <w:tmpl w:val="35B8646A"/>
    <w:lvl w:ilvl="0">
      <w:start w:val="7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B3753B"/>
    <w:multiLevelType w:val="multilevel"/>
    <w:tmpl w:val="2F68267A"/>
    <w:lvl w:ilvl="0">
      <w:start w:val="8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423238"/>
    <w:multiLevelType w:val="multilevel"/>
    <w:tmpl w:val="9F8C5ADC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202795"/>
    <w:multiLevelType w:val="multilevel"/>
    <w:tmpl w:val="544A29D2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3D115E7"/>
    <w:multiLevelType w:val="multilevel"/>
    <w:tmpl w:val="FFFAD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53203D7"/>
    <w:multiLevelType w:val="multilevel"/>
    <w:tmpl w:val="02C223F6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509461">
    <w:abstractNumId w:val="8"/>
  </w:num>
  <w:num w:numId="2" w16cid:durableId="938176134">
    <w:abstractNumId w:val="6"/>
  </w:num>
  <w:num w:numId="3" w16cid:durableId="388191709">
    <w:abstractNumId w:val="5"/>
  </w:num>
  <w:num w:numId="4" w16cid:durableId="1347900354">
    <w:abstractNumId w:val="4"/>
  </w:num>
  <w:num w:numId="5" w16cid:durableId="312829954">
    <w:abstractNumId w:val="7"/>
  </w:num>
  <w:num w:numId="6" w16cid:durableId="281038671">
    <w:abstractNumId w:val="3"/>
  </w:num>
  <w:num w:numId="7" w16cid:durableId="1650286595">
    <w:abstractNumId w:val="2"/>
  </w:num>
  <w:num w:numId="8" w16cid:durableId="1761291309">
    <w:abstractNumId w:val="1"/>
  </w:num>
  <w:num w:numId="9" w16cid:durableId="966542852">
    <w:abstractNumId w:val="0"/>
  </w:num>
  <w:num w:numId="10" w16cid:durableId="1117941812">
    <w:abstractNumId w:val="13"/>
  </w:num>
  <w:num w:numId="11" w16cid:durableId="1620262285">
    <w:abstractNumId w:val="12"/>
  </w:num>
  <w:num w:numId="12" w16cid:durableId="1823696744">
    <w:abstractNumId w:val="14"/>
  </w:num>
  <w:num w:numId="13" w16cid:durableId="146284823">
    <w:abstractNumId w:val="11"/>
  </w:num>
  <w:num w:numId="14" w16cid:durableId="1746031330">
    <w:abstractNumId w:val="9"/>
  </w:num>
  <w:num w:numId="15" w16cid:durableId="101045103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5109"/>
    <w:rsid w:val="00034616"/>
    <w:rsid w:val="0006063C"/>
    <w:rsid w:val="0015074B"/>
    <w:rsid w:val="00240B6B"/>
    <w:rsid w:val="0029639D"/>
    <w:rsid w:val="00326F90"/>
    <w:rsid w:val="00684B70"/>
    <w:rsid w:val="008A3CE0"/>
    <w:rsid w:val="0095750B"/>
    <w:rsid w:val="00AA1D8D"/>
    <w:rsid w:val="00B47730"/>
    <w:rsid w:val="00BB172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2A342B"/>
  <w14:defaultImageDpi w14:val="300"/>
  <w15:docId w15:val="{44D93018-0769-41E9-AC29-675BE2A8B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942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2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67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33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41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969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782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347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775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02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57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06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020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492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443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444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090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23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29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897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542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38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017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774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2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1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218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295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728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605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088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139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61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24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648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72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480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252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2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09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38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577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333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197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414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0715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75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3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06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79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277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280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564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956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051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600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6754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285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334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1596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774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76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98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038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231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585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803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098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254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51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2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159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983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890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26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87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2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62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5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869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98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626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50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829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32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22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14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617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146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139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68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0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46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42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764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78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241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779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2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99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72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92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14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757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70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2673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275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1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353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90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772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864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30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4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16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72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260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651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851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969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6459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18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4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21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43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552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431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866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535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345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605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9917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3182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9442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3185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09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16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5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640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7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007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6952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07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507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05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90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306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865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334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410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18</Pages>
  <Words>1709</Words>
  <Characters>9745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11432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Anas Muhammad Sait</cp:lastModifiedBy>
  <cp:revision>2</cp:revision>
  <dcterms:created xsi:type="dcterms:W3CDTF">2025-07-02T11:03:00Z</dcterms:created>
  <dcterms:modified xsi:type="dcterms:W3CDTF">2025-07-02T11:03:00Z</dcterms:modified>
  <cp:category/>
</cp:coreProperties>
</file>