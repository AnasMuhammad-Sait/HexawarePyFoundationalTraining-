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3091FC73" w:rsidR="00E67369" w:rsidRDefault="00000000">
      <w:pPr>
        <w:pStyle w:val="Heading1"/>
      </w:pPr>
      <w:r>
        <w:t xml:space="preserve">Python Coding Task 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0168363D" w14:textId="77777777" w:rsidR="00E67369" w:rsidRDefault="00000000">
      <w:r>
        <w:t>Level: Intermediate</w:t>
      </w:r>
    </w:p>
    <w:p w14:paraId="15F571BE" w14:textId="77777777" w:rsidR="00E67369" w:rsidRDefault="00000000">
      <w:r>
        <w:br/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52E3E175" w14:textId="0B4D166E" w:rsidR="004A3DCB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 xml:space="preserve">2. `_roll_number`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`display_details()` → Public method to display all attribute values.</w:t>
      </w:r>
      <w:r>
        <w:br/>
        <w:t>- `_update_roll_number(new_roll)` → Protected method to update roll number.</w:t>
      </w:r>
      <w:r>
        <w:br/>
        <w:t>- `__update_marks(new_marks)` → Private method to update marks.</w:t>
      </w:r>
      <w:r>
        <w:br/>
        <w:t>- `access_private_method(new_marks)` → Public method that uses the private method `__update_marks`.</w:t>
      </w:r>
      <w:r>
        <w:br/>
      </w:r>
    </w:p>
    <w:p w14:paraId="12ED5815" w14:textId="77777777" w:rsidR="004A3DCB" w:rsidRDefault="004A3DCB" w:rsidP="004A3DCB">
      <w:pPr>
        <w:ind w:left="720"/>
      </w:pPr>
      <w:r>
        <w:t>class Student:</w:t>
      </w:r>
    </w:p>
    <w:p w14:paraId="3658E87C" w14:textId="77777777" w:rsidR="004A3DCB" w:rsidRDefault="004A3DCB" w:rsidP="004A3DCB">
      <w:pPr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0BDBA222" w14:textId="77777777" w:rsidR="004A3DCB" w:rsidRDefault="004A3DCB" w:rsidP="004A3DCB">
      <w:pPr>
        <w:ind w:left="720"/>
      </w:pPr>
      <w:r>
        <w:t xml:space="preserve">        self.name = name                  # Public</w:t>
      </w:r>
    </w:p>
    <w:p w14:paraId="03E7B7F7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 #</w:t>
      </w:r>
      <w:proofErr w:type="gramEnd"/>
      <w:r>
        <w:t xml:space="preserve"> Protected</w:t>
      </w:r>
    </w:p>
    <w:p w14:paraId="6B892863" w14:textId="77777777" w:rsidR="004A3DCB" w:rsidRDefault="004A3DCB" w:rsidP="004A3DCB">
      <w:pP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marks             # Private</w:t>
      </w:r>
    </w:p>
    <w:p w14:paraId="07DF5DDF" w14:textId="77777777" w:rsidR="004A3DCB" w:rsidRDefault="004A3DCB" w:rsidP="004A3DCB">
      <w:pPr>
        <w:ind w:left="720"/>
      </w:pPr>
    </w:p>
    <w:p w14:paraId="1F20E9E3" w14:textId="77777777" w:rsidR="004A3DCB" w:rsidRDefault="004A3DCB" w:rsidP="004A3DCB">
      <w:pPr>
        <w:ind w:left="720"/>
      </w:pPr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4CB973F1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01A1D386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383C6F88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018F8290" w14:textId="77777777" w:rsidR="004A3DCB" w:rsidRDefault="004A3DCB" w:rsidP="004A3DCB">
      <w:pPr>
        <w:ind w:left="720"/>
      </w:pPr>
    </w:p>
    <w:p w14:paraId="79907832" w14:textId="77777777" w:rsidR="004A3DCB" w:rsidRDefault="004A3DCB" w:rsidP="004A3DCB">
      <w:pPr>
        <w:ind w:left="720"/>
      </w:pPr>
      <w:r>
        <w:lastRenderedPageBreak/>
        <w:t xml:space="preserve">    def _</w:t>
      </w:r>
      <w:proofErr w:type="spellStart"/>
      <w:r>
        <w:t>update_roll_</w:t>
      </w:r>
      <w:proofErr w:type="gramStart"/>
      <w:r>
        <w:t>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new_roll</w:t>
      </w:r>
      <w:proofErr w:type="spellEnd"/>
      <w:r>
        <w:t>):</w:t>
      </w:r>
    </w:p>
    <w:p w14:paraId="3660049C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new_roll</w:t>
      </w:r>
      <w:proofErr w:type="spellEnd"/>
    </w:p>
    <w:p w14:paraId="1C9DB003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 updated to: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687626AC" w14:textId="77777777" w:rsidR="004A3DCB" w:rsidRDefault="004A3DCB" w:rsidP="004A3DCB">
      <w:pPr>
        <w:ind w:left="720"/>
      </w:pPr>
    </w:p>
    <w:p w14:paraId="17B68E8C" w14:textId="77777777" w:rsidR="004A3DCB" w:rsidRDefault="004A3DCB" w:rsidP="004A3DCB">
      <w:pPr>
        <w:ind w:left="720"/>
      </w:pPr>
      <w:r>
        <w:t xml:space="preserve">    def __</w:t>
      </w:r>
      <w:proofErr w:type="spellStart"/>
      <w:r>
        <w:t>update_</w:t>
      </w:r>
      <w:proofErr w:type="gramStart"/>
      <w:r>
        <w:t>marks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51874037" w14:textId="77777777" w:rsidR="004A3DCB" w:rsidRDefault="004A3DCB" w:rsidP="004A3DCB">
      <w:pPr>
        <w:ind w:left="7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</w:t>
      </w:r>
      <w:proofErr w:type="spellStart"/>
      <w:r>
        <w:t>new_marks</w:t>
      </w:r>
      <w:proofErr w:type="spellEnd"/>
    </w:p>
    <w:p w14:paraId="4CB75007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 xml:space="preserve"> updated to: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2F85F26A" w14:textId="77777777" w:rsidR="004A3DCB" w:rsidRDefault="004A3DCB" w:rsidP="004A3DCB">
      <w:pPr>
        <w:ind w:left="720"/>
      </w:pPr>
    </w:p>
    <w:p w14:paraId="40B18621" w14:textId="77777777" w:rsidR="004A3DCB" w:rsidRDefault="004A3DCB" w:rsidP="004A3DCB">
      <w:pPr>
        <w:ind w:left="720"/>
      </w:pPr>
      <w:r>
        <w:t xml:space="preserve">    def </w:t>
      </w:r>
      <w:proofErr w:type="spellStart"/>
      <w:r>
        <w:t>access_private_</w:t>
      </w:r>
      <w:proofErr w:type="gramStart"/>
      <w:r>
        <w:t>method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7D72E7FA" w14:textId="75736D9C" w:rsidR="004A3DCB" w:rsidRDefault="004A3DCB" w:rsidP="004A3DCB">
      <w:pPr>
        <w:ind w:left="720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</w:t>
      </w:r>
    </w:p>
    <w:p w14:paraId="20C74C3A" w14:textId="77777777" w:rsidR="004A3DCB" w:rsidRDefault="004A3DCB" w:rsidP="004A3DCB">
      <w:pPr>
        <w:ind w:left="720"/>
      </w:pPr>
    </w:p>
    <w:p w14:paraId="7771D163" w14:textId="77777777" w:rsidR="00E67369" w:rsidRDefault="00000000">
      <w:pPr>
        <w:pStyle w:val="Heading2"/>
      </w:pPr>
      <w:r>
        <w:t>Q2. Demonstrate Access</w:t>
      </w:r>
    </w:p>
    <w:p w14:paraId="647AACC3" w14:textId="77777777" w:rsidR="00E67369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`_roll_number` directly.</w:t>
      </w:r>
      <w:r>
        <w:br/>
        <w:t>- Try accessing `__marks` directly and observe the result.</w:t>
      </w:r>
      <w:r>
        <w:br/>
      </w:r>
    </w:p>
    <w:p w14:paraId="7C062368" w14:textId="77777777" w:rsidR="004A3DCB" w:rsidRDefault="004A3DCB" w:rsidP="004A3DCB">
      <w:pPr>
        <w:ind w:left="720"/>
      </w:pPr>
      <w:r>
        <w:t xml:space="preserve">s = </w:t>
      </w:r>
      <w:proofErr w:type="gramStart"/>
      <w:r>
        <w:t>Student(</w:t>
      </w:r>
      <w:proofErr w:type="gramEnd"/>
      <w:r>
        <w:t>"Anas", 101, 88)</w:t>
      </w:r>
    </w:p>
    <w:p w14:paraId="4F1EFEE3" w14:textId="77777777" w:rsidR="004A3DCB" w:rsidRDefault="004A3DCB" w:rsidP="004A3DCB">
      <w:pPr>
        <w:ind w:left="720"/>
      </w:pPr>
      <w:r>
        <w:t>s.name = "Aman"</w:t>
      </w:r>
    </w:p>
    <w:p w14:paraId="732536BC" w14:textId="77777777" w:rsidR="004A3DCB" w:rsidRDefault="004A3DCB" w:rsidP="004A3DCB">
      <w:pPr>
        <w:ind w:left="720"/>
      </w:pPr>
      <w:proofErr w:type="gramStart"/>
      <w:r>
        <w:t>print(</w:t>
      </w:r>
      <w:proofErr w:type="gramEnd"/>
      <w:r>
        <w:t>"Updated Name:", s.name)</w:t>
      </w:r>
    </w:p>
    <w:p w14:paraId="75B1B631" w14:textId="77777777" w:rsidR="004A3DCB" w:rsidRDefault="004A3DCB" w:rsidP="004A3DCB">
      <w:pPr>
        <w:ind w:left="720"/>
      </w:pPr>
    </w:p>
    <w:p w14:paraId="59E2F314" w14:textId="77777777" w:rsidR="004A3DCB" w:rsidRDefault="004A3DCB" w:rsidP="004A3DCB">
      <w:pPr>
        <w:ind w:left="720"/>
      </w:pPr>
      <w:r>
        <w:t>s._</w:t>
      </w:r>
      <w:proofErr w:type="spellStart"/>
      <w:r>
        <w:t>roll_number</w:t>
      </w:r>
      <w:proofErr w:type="spellEnd"/>
      <w:r>
        <w:t xml:space="preserve"> = 202</w:t>
      </w:r>
    </w:p>
    <w:p w14:paraId="6017E88A" w14:textId="1D8A87E4" w:rsidR="004A3DCB" w:rsidRDefault="004A3DCB" w:rsidP="004A3DCB">
      <w:pPr>
        <w:ind w:left="720"/>
      </w:pPr>
      <w:proofErr w:type="gramStart"/>
      <w:r>
        <w:t>print(</w:t>
      </w:r>
      <w:proofErr w:type="gramEnd"/>
      <w:r>
        <w:t>"Updated Roll Number:", s._</w:t>
      </w:r>
      <w:proofErr w:type="spellStart"/>
      <w:r>
        <w:t>roll_number</w:t>
      </w:r>
      <w:proofErr w:type="spellEnd"/>
      <w:r>
        <w:t>)</w:t>
      </w:r>
    </w:p>
    <w:p w14:paraId="34F04F80" w14:textId="77777777" w:rsidR="004A3DCB" w:rsidRDefault="004A3DCB" w:rsidP="004A3DCB">
      <w:pPr>
        <w:ind w:left="720"/>
      </w:pPr>
    </w:p>
    <w:p w14:paraId="5142A0F6" w14:textId="77777777" w:rsidR="00E67369" w:rsidRDefault="00000000">
      <w:pPr>
        <w:pStyle w:val="Heading2"/>
      </w:pPr>
      <w:r>
        <w:t>Q3. Inheritance and Access Control</w:t>
      </w:r>
    </w:p>
    <w:p w14:paraId="24217372" w14:textId="77777777" w:rsidR="004A3DCB" w:rsidRDefault="00000000">
      <w:r>
        <w:t>Create a subclass `Topper` that inherits from `Student` and includes:</w:t>
      </w:r>
      <w:r>
        <w:br/>
        <w:t>- A method `try_</w:t>
      </w:r>
      <w:proofErr w:type="gramStart"/>
      <w:r>
        <w:t>access(</w:t>
      </w:r>
      <w:proofErr w:type="gramEnd"/>
      <w:r>
        <w:t>)` that attempts to access `_roll_number` and `__marks` from the subclass.</w:t>
      </w:r>
      <w:r>
        <w:br/>
        <w:t>- Show what works and what doesn't.</w:t>
      </w:r>
    </w:p>
    <w:p w14:paraId="454FA734" w14:textId="77777777" w:rsidR="004A3DCB" w:rsidRDefault="004A3DCB" w:rsidP="004A3DCB">
      <w:pPr>
        <w:ind w:left="720"/>
      </w:pPr>
      <w:r>
        <w:lastRenderedPageBreak/>
        <w:t xml:space="preserve">class </w:t>
      </w:r>
      <w:proofErr w:type="gramStart"/>
      <w:r>
        <w:t>Topper(</w:t>
      </w:r>
      <w:proofErr w:type="gramEnd"/>
      <w:r>
        <w:t>Student):</w:t>
      </w:r>
    </w:p>
    <w:p w14:paraId="1BCE4F6F" w14:textId="77777777" w:rsidR="004A3DCB" w:rsidRDefault="004A3DCB" w:rsidP="004A3DCB">
      <w:pPr>
        <w:ind w:left="720"/>
      </w:pPr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54CA0B1F" w14:textId="77777777" w:rsidR="004A3DCB" w:rsidRDefault="004A3DCB" w:rsidP="004A3DCB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 xml:space="preserve">"Trying to access protected attribute from subclass:",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66198E22" w14:textId="77777777" w:rsidR="004A3DCB" w:rsidRDefault="004A3DCB" w:rsidP="004A3DCB">
      <w:pPr>
        <w:ind w:left="720"/>
      </w:pPr>
      <w:r>
        <w:t xml:space="preserve">        try:</w:t>
      </w:r>
    </w:p>
    <w:p w14:paraId="7D6EA170" w14:textId="77777777" w:rsidR="004A3DCB" w:rsidRDefault="004A3DCB" w:rsidP="004A3DCB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 xml:space="preserve">"Trying to access private attribute from subclass:",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183445E4" w14:textId="77777777" w:rsidR="004A3DCB" w:rsidRDefault="004A3DCB" w:rsidP="004A3DCB">
      <w:pPr>
        <w:ind w:left="720"/>
      </w:pPr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286A0D94" w14:textId="77777777" w:rsidR="004A3DCB" w:rsidRDefault="004A3DCB" w:rsidP="004A3DCB">
      <w:pPr>
        <w:ind w:left="720"/>
      </w:pPr>
      <w:r>
        <w:t xml:space="preserve">            </w:t>
      </w:r>
      <w:proofErr w:type="gramStart"/>
      <w:r>
        <w:t>print(</w:t>
      </w:r>
      <w:proofErr w:type="gramEnd"/>
      <w:r>
        <w:t>"Error accessing __marks in subclass:", e)</w:t>
      </w:r>
    </w:p>
    <w:p w14:paraId="0797A0C4" w14:textId="77777777" w:rsidR="004A3DCB" w:rsidRDefault="004A3DCB" w:rsidP="004A3DCB">
      <w:pPr>
        <w:ind w:left="720"/>
      </w:pPr>
    </w:p>
    <w:p w14:paraId="5EFF22F1" w14:textId="77777777" w:rsidR="004A3DCB" w:rsidRDefault="004A3DCB" w:rsidP="004A3DCB">
      <w:pPr>
        <w:ind w:left="720"/>
      </w:pPr>
      <w:r>
        <w:t xml:space="preserve">t = </w:t>
      </w:r>
      <w:proofErr w:type="gramStart"/>
      <w:r>
        <w:t>Topper(</w:t>
      </w:r>
      <w:proofErr w:type="gramEnd"/>
      <w:r>
        <w:t>"Sara", 303, 95)</w:t>
      </w:r>
    </w:p>
    <w:p w14:paraId="0425DB55" w14:textId="7CEC6A0A" w:rsidR="00E67369" w:rsidRDefault="004A3DCB" w:rsidP="004A3DCB">
      <w:pPr>
        <w:ind w:left="720"/>
      </w:pPr>
      <w:proofErr w:type="spellStart"/>
      <w:r>
        <w:t>t.try_</w:t>
      </w:r>
      <w:proofErr w:type="gramStart"/>
      <w:r>
        <w:t>access</w:t>
      </w:r>
      <w:proofErr w:type="spellEnd"/>
      <w:r>
        <w:t>(</w:t>
      </w:r>
      <w:proofErr w:type="gramEnd"/>
      <w:r>
        <w:t>)</w:t>
      </w:r>
      <w:r w:rsidR="00000000">
        <w:br/>
      </w:r>
    </w:p>
    <w:p w14:paraId="3B5BF6D0" w14:textId="77777777" w:rsidR="00E67369" w:rsidRDefault="00000000">
      <w:pPr>
        <w:pStyle w:val="Heading2"/>
      </w:pPr>
      <w:r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49915E7E" w14:textId="159267F5" w:rsidR="004A3DCB" w:rsidRDefault="004A3DCB" w:rsidP="004A3DCB">
      <w:pPr>
        <w:ind w:firstLine="720"/>
      </w:pPr>
      <w:proofErr w:type="gramStart"/>
      <w:r w:rsidRPr="004A3DCB">
        <w:t>print(</w:t>
      </w:r>
      <w:proofErr w:type="gramEnd"/>
      <w:r w:rsidRPr="004A3DCB">
        <w:t xml:space="preserve">"Accessing __marks using name mangling:", </w:t>
      </w:r>
      <w:proofErr w:type="spellStart"/>
      <w:r w:rsidRPr="004A3DCB">
        <w:t>s._Student__marks</w:t>
      </w:r>
      <w:proofErr w:type="spellEnd"/>
      <w:r w:rsidRPr="004A3DCB">
        <w:t>)</w:t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338FC18B" w14:textId="77777777" w:rsidR="004A3DCB" w:rsidRDefault="00000000">
      <w:r>
        <w:t>Answer the following short questions:</w:t>
      </w:r>
      <w:r>
        <w:br/>
        <w:t>1. Why can’t private members be accessed directly?</w:t>
      </w:r>
    </w:p>
    <w:p w14:paraId="060DE2B6" w14:textId="77777777" w:rsidR="004A3DCB" w:rsidRDefault="004A3DCB">
      <w:r w:rsidRPr="004A3DCB">
        <w:t xml:space="preserve">Private members in Python are </w:t>
      </w:r>
      <w:r w:rsidRPr="004A3DCB">
        <w:rPr>
          <w:b/>
          <w:bCs/>
        </w:rPr>
        <w:t>name-mangled</w:t>
      </w:r>
      <w:r w:rsidRPr="004A3DCB">
        <w:t xml:space="preserve"> to prevent accidental access or modification, promoting </w:t>
      </w:r>
      <w:r w:rsidRPr="004A3DCB">
        <w:rPr>
          <w:b/>
          <w:bCs/>
        </w:rPr>
        <w:t>encapsulation</w:t>
      </w:r>
      <w:r w:rsidRPr="004A3DCB">
        <w:t xml:space="preserve"> and data protection.</w:t>
      </w:r>
    </w:p>
    <w:p w14:paraId="03E43C7A" w14:textId="77777777" w:rsidR="004A3DCB" w:rsidRDefault="00000000">
      <w:r>
        <w:br/>
        <w:t>2. What is the purpose of using protected members in class design?</w:t>
      </w:r>
    </w:p>
    <w:p w14:paraId="75799858" w14:textId="77777777" w:rsidR="004A3DCB" w:rsidRDefault="004A3DCB">
      <w:r w:rsidRPr="004A3DCB">
        <w:t xml:space="preserve">Protected members signal to developers that these attributes/methods are </w:t>
      </w:r>
      <w:r w:rsidRPr="004A3DCB">
        <w:rPr>
          <w:b/>
          <w:bCs/>
        </w:rPr>
        <w:t>meant for internal use</w:t>
      </w:r>
      <w:r w:rsidRPr="004A3DCB">
        <w:t xml:space="preserve">, especially by subclasses, but are </w:t>
      </w:r>
      <w:r w:rsidRPr="004A3DCB">
        <w:rPr>
          <w:b/>
          <w:bCs/>
        </w:rPr>
        <w:t>not strictly private</w:t>
      </w:r>
      <w:r w:rsidRPr="004A3DCB">
        <w:t>.</w:t>
      </w:r>
    </w:p>
    <w:p w14:paraId="227D9944" w14:textId="77077DFF" w:rsidR="00E67369" w:rsidRDefault="00000000">
      <w:r>
        <w:br/>
        <w:t>3. How does name mangling help with private members in Python?</w:t>
      </w:r>
      <w:r>
        <w:br/>
      </w:r>
    </w:p>
    <w:p w14:paraId="3E3F4A90" w14:textId="3A08C55E" w:rsidR="004A3DCB" w:rsidRDefault="004A3DCB">
      <w:r w:rsidRPr="004A3DCB">
        <w:t>Name mangling renames private members internally to _</w:t>
      </w:r>
      <w:proofErr w:type="spellStart"/>
      <w:r w:rsidRPr="004A3DCB">
        <w:t>ClassName</w:t>
      </w:r>
      <w:proofErr w:type="spellEnd"/>
      <w:r w:rsidRPr="004A3DCB">
        <w:t>__</w:t>
      </w:r>
      <w:proofErr w:type="spellStart"/>
      <w:r w:rsidRPr="004A3DCB">
        <w:t>MemberName</w:t>
      </w:r>
      <w:proofErr w:type="spellEnd"/>
      <w:r w:rsidRPr="004A3DCB">
        <w:t xml:space="preserve">, making accidental access harder and helping prevent </w:t>
      </w:r>
      <w:r w:rsidRPr="004A3DCB">
        <w:rPr>
          <w:b/>
          <w:bCs/>
        </w:rPr>
        <w:t>name conflicts</w:t>
      </w:r>
      <w:r w:rsidRPr="004A3DCB">
        <w:t xml:space="preserve"> in subclasses.</w:t>
      </w:r>
    </w:p>
    <w:sectPr w:rsidR="004A3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3DCB"/>
    <w:rsid w:val="00A3000C"/>
    <w:rsid w:val="00AA1D8D"/>
    <w:rsid w:val="00B47730"/>
    <w:rsid w:val="00C70AA5"/>
    <w:rsid w:val="00CB0664"/>
    <w:rsid w:val="00E30216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2</cp:revision>
  <dcterms:created xsi:type="dcterms:W3CDTF">2025-06-20T09:53:00Z</dcterms:created>
  <dcterms:modified xsi:type="dcterms:W3CDTF">2025-06-20T09:53:00Z</dcterms:modified>
  <cp:category/>
</cp:coreProperties>
</file>