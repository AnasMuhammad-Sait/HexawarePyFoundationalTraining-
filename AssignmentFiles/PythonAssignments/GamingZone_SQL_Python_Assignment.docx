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AB39A" w14:textId="1C9B613D" w:rsidR="007A01B4" w:rsidRDefault="00000000" w:rsidP="000B2F03">
      <w:pPr>
        <w:pStyle w:val="Title"/>
      </w:pPr>
      <w:r>
        <w:t>GamingZone SQL + Python Application</w:t>
      </w:r>
    </w:p>
    <w:p w14:paraId="0578F11E" w14:textId="77777777" w:rsidR="007A01B4" w:rsidRDefault="00000000">
      <w:pPr>
        <w:pStyle w:val="Heading1"/>
      </w:pPr>
      <w:r>
        <w:t>Tasks Overview</w:t>
      </w:r>
    </w:p>
    <w:p w14:paraId="0BC6BB08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1. Add a new game to the Games table with user input (game name, type, charge).</w:t>
      </w:r>
    </w:p>
    <w:p w14:paraId="6201DF0C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2. Register a new member with membership type and assign initial hours from Memberships table.</w:t>
      </w:r>
    </w:p>
    <w:p w14:paraId="7CD6B196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3. Update member hours: when a member plays a game, subtract hours and log gameplay.</w:t>
      </w:r>
    </w:p>
    <w:p w14:paraId="5367CCB7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4. Delete a member who hasn't played any game (no entry in GamePlays).</w:t>
      </w:r>
    </w:p>
    <w:p w14:paraId="502560D2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5. Write a Python function to display all games with charges above ₹100/hr.</w:t>
      </w:r>
    </w:p>
    <w:p w14:paraId="4500380C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6. Create a Python program to count how many games of each type (Sports, Racing, etc.) exist.</w:t>
      </w:r>
    </w:p>
    <w:p w14:paraId="34730372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7. Show a list of all members with remaining hours less than 10.</w:t>
      </w:r>
    </w:p>
    <w:p w14:paraId="3B57F326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8. List members who have played more than 2 different games.</w:t>
      </w:r>
    </w:p>
    <w:p w14:paraId="3817BE44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9. For each membership type, calculate total hours remaining across all members.</w:t>
      </w:r>
    </w:p>
    <w:p w14:paraId="01EAF8CB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10. Find and print total income earned from game plays (based on hours_played × charge_per_hour).</w:t>
      </w:r>
    </w:p>
    <w:p w14:paraId="2E573F2A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11. Create a Python function to find and print the most active member (max hours_spent).</w:t>
      </w:r>
    </w:p>
    <w:p w14:paraId="641F09AC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12. Display the top 3 most played games based on hours played.</w:t>
      </w:r>
    </w:p>
    <w:p w14:paraId="15C2ED0B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13. Create a report showing total hours played per member per game.</w:t>
      </w:r>
    </w:p>
    <w:p w14:paraId="720C8580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14. Write a Python program to:</w:t>
      </w:r>
      <w:r>
        <w:br/>
        <w:t xml:space="preserve">   - Take a member's name and game name as input.</w:t>
      </w:r>
      <w:r>
        <w:br/>
        <w:t xml:space="preserve">   - Log gameplay (update GamePlays, deduct hours).</w:t>
      </w:r>
      <w:r>
        <w:br/>
        <w:t xml:space="preserve">   - Prevent logging if hours left &lt; required.</w:t>
      </w:r>
    </w:p>
    <w:p w14:paraId="656A7CC7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15. List all members who have used more than 75% of their allowed hours.</w:t>
      </w:r>
    </w:p>
    <w:p w14:paraId="4141D31B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16. Show a detailed report of each member with:</w:t>
      </w:r>
      <w:r>
        <w:br/>
        <w:t xml:space="preserve">    - Name, membership type, total games played, total hours played, hours left.</w:t>
      </w:r>
    </w:p>
    <w:p w14:paraId="154C9378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17. Identify members who have never played any game (use LEFT JOIN).</w:t>
      </w:r>
    </w:p>
    <w:p w14:paraId="35C22235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18. Create a Python menu system with options to:</w:t>
      </w:r>
      <w:r>
        <w:br/>
        <w:t xml:space="preserve">    - Add Game</w:t>
      </w:r>
      <w:r>
        <w:br/>
        <w:t xml:space="preserve">    - Register Member</w:t>
      </w:r>
      <w:r>
        <w:br/>
        <w:t xml:space="preserve">    - Log Gameplay</w:t>
      </w:r>
      <w:r>
        <w:br/>
        <w:t xml:space="preserve">    - View Reports (1–17)</w:t>
      </w:r>
    </w:p>
    <w:p w14:paraId="73A72D42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19. Modify the Python script to gracefully handle MySQL connection failure and display a user-friendly message.</w:t>
      </w:r>
    </w:p>
    <w:p w14:paraId="6F802D4B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20. Build a Python module (gaming_utils.py) to separate:</w:t>
      </w:r>
      <w:r>
        <w:br/>
        <w:t xml:space="preserve">    - DB connection function</w:t>
      </w:r>
      <w:r>
        <w:br/>
        <w:t xml:space="preserve">    - Game operations</w:t>
      </w:r>
      <w:r>
        <w:br/>
        <w:t xml:space="preserve">    - Member operations</w:t>
      </w:r>
      <w:r>
        <w:br/>
        <w:t xml:space="preserve">    - Report functions</w:t>
      </w:r>
    </w:p>
    <w:p w14:paraId="23567AE0" w14:textId="77777777" w:rsidR="007A01B4" w:rsidRDefault="00000000">
      <w:pPr>
        <w:pStyle w:val="Heading1"/>
      </w:pPr>
      <w:r>
        <w:lastRenderedPageBreak/>
        <w:t>SQL Schema &amp; Sample Data</w:t>
      </w:r>
    </w:p>
    <w:p w14:paraId="47B4BB1E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CREATE TABLE Games (</w:t>
      </w:r>
      <w:r>
        <w:br/>
        <w:t xml:space="preserve">    game_id INT AUTO_INCREMENT PRIMARY KEY,</w:t>
      </w:r>
      <w:r>
        <w:br/>
        <w:t xml:space="preserve">    game_name </w:t>
      </w:r>
      <w:proofErr w:type="gramStart"/>
      <w:r>
        <w:t>VARCHAR(</w:t>
      </w:r>
      <w:proofErr w:type="gramEnd"/>
      <w:r>
        <w:t>100),</w:t>
      </w:r>
      <w:r>
        <w:br/>
        <w:t xml:space="preserve">    game_type </w:t>
      </w:r>
      <w:proofErr w:type="gramStart"/>
      <w:r>
        <w:t>VARCHAR(</w:t>
      </w:r>
      <w:proofErr w:type="gramEnd"/>
      <w:r>
        <w:t>50),</w:t>
      </w:r>
      <w:r>
        <w:br/>
        <w:t xml:space="preserve">    charge_per_hour </w:t>
      </w:r>
      <w:proofErr w:type="gramStart"/>
      <w:r>
        <w:t>DECIMAL(</w:t>
      </w:r>
      <w:proofErr w:type="gramEnd"/>
      <w:r>
        <w:t>5,2)</w:t>
      </w:r>
      <w:r>
        <w:br/>
        <w:t>);</w:t>
      </w:r>
      <w:r>
        <w:br/>
      </w:r>
    </w:p>
    <w:p w14:paraId="7B7B3C45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CREATE TABLE Memberships (</w:t>
      </w:r>
      <w:r>
        <w:br/>
        <w:t xml:space="preserve">    membership_type </w:t>
      </w:r>
      <w:proofErr w:type="gramStart"/>
      <w:r>
        <w:t>ENUM(</w:t>
      </w:r>
      <w:proofErr w:type="gramEnd"/>
      <w:r>
        <w:t>'Yearly', 'Monthly', 'Daily') PRIMARY KEY,</w:t>
      </w:r>
      <w:r>
        <w:br/>
        <w:t xml:space="preserve">    default_hours INT</w:t>
      </w:r>
      <w:r>
        <w:br/>
        <w:t>);</w:t>
      </w:r>
      <w:r>
        <w:br/>
      </w:r>
    </w:p>
    <w:p w14:paraId="41C4231E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CREATE TABLE Members (</w:t>
      </w:r>
      <w:r>
        <w:br/>
        <w:t xml:space="preserve">    member_id INT AUTO_INCREMENT PRIMARY KEY,</w:t>
      </w:r>
      <w:r>
        <w:br/>
        <w:t xml:space="preserve">    name </w:t>
      </w:r>
      <w:proofErr w:type="gramStart"/>
      <w:r>
        <w:t>VARCHAR(</w:t>
      </w:r>
      <w:proofErr w:type="gramEnd"/>
      <w:r>
        <w:t>100),</w:t>
      </w:r>
      <w:r>
        <w:br/>
        <w:t xml:space="preserve">    membership_type </w:t>
      </w:r>
      <w:proofErr w:type="gramStart"/>
      <w:r>
        <w:t>ENUM(</w:t>
      </w:r>
      <w:proofErr w:type="gramEnd"/>
      <w:r>
        <w:t>'Yearly', 'Monthly', 'Daily'),</w:t>
      </w:r>
      <w:r>
        <w:br/>
        <w:t xml:space="preserve">    total_hours INT,</w:t>
      </w:r>
      <w:r>
        <w:br/>
        <w:t xml:space="preserve">    hours_left INT</w:t>
      </w:r>
      <w:r>
        <w:br/>
        <w:t>);</w:t>
      </w:r>
      <w:r>
        <w:br/>
      </w:r>
    </w:p>
    <w:p w14:paraId="1C842013" w14:textId="77777777" w:rsidR="007A01B4" w:rsidRDefault="00000000" w:rsidP="000B2F03">
      <w:pPr>
        <w:pStyle w:val="ListNumber"/>
        <w:numPr>
          <w:ilvl w:val="0"/>
          <w:numId w:val="0"/>
        </w:numPr>
      </w:pPr>
      <w:r>
        <w:t>CREATE TABLE GamePlay (</w:t>
      </w:r>
      <w:r>
        <w:br/>
        <w:t xml:space="preserve">    play_id INT AUTO_INCREMENT PRIMARY KEY,</w:t>
      </w:r>
      <w:r>
        <w:br/>
        <w:t xml:space="preserve">    member_id INT,</w:t>
      </w:r>
      <w:r>
        <w:br/>
        <w:t xml:space="preserve">    game_id INT,</w:t>
      </w:r>
      <w:r>
        <w:br/>
        <w:t xml:space="preserve">    hours_played INT,</w:t>
      </w:r>
      <w:r>
        <w:br/>
        <w:t xml:space="preserve">    FOREIGN KEY (member_id) REFERENCES Members(member_id),</w:t>
      </w:r>
      <w:r>
        <w:br/>
        <w:t xml:space="preserve">    FOREIGN KEY (game_id) REFERENCES Games(game_id)</w:t>
      </w:r>
      <w:r>
        <w:br/>
        <w:t>);</w:t>
      </w:r>
    </w:p>
    <w:p w14:paraId="13CF3B24" w14:textId="77777777" w:rsidR="007A01B4" w:rsidRDefault="00000000" w:rsidP="000B2F03">
      <w:r>
        <w:br w:type="page"/>
      </w:r>
    </w:p>
    <w:p w14:paraId="101C9D70" w14:textId="77777777" w:rsidR="007A01B4" w:rsidRDefault="00000000">
      <w:pPr>
        <w:pStyle w:val="Heading1"/>
      </w:pPr>
      <w:r>
        <w:lastRenderedPageBreak/>
        <w:t>Python Code Implementation</w:t>
      </w:r>
    </w:p>
    <w:p w14:paraId="34D07E7F" w14:textId="77777777" w:rsidR="007A01B4" w:rsidRDefault="00000000">
      <w:pPr>
        <w:pStyle w:val="Heading2"/>
      </w:pPr>
      <w:r>
        <w:t>Database Connection</w:t>
      </w:r>
    </w:p>
    <w:p w14:paraId="3D919971" w14:textId="77777777" w:rsidR="007A01B4" w:rsidRDefault="00000000">
      <w:r>
        <w:br/>
        <w:t>def connect_db():</w:t>
      </w:r>
      <w:r>
        <w:br/>
        <w:t xml:space="preserve">    try:</w:t>
      </w:r>
      <w:r>
        <w:br/>
        <w:t xml:space="preserve">        return mysql.connector.connect(</w:t>
      </w:r>
      <w:r>
        <w:br/>
        <w:t xml:space="preserve">            host="localhost",</w:t>
      </w:r>
      <w:r>
        <w:br/>
        <w:t xml:space="preserve">            user="root",</w:t>
      </w:r>
      <w:r>
        <w:br/>
        <w:t xml:space="preserve">            password="Anas@2004",</w:t>
      </w:r>
      <w:r>
        <w:br/>
        <w:t xml:space="preserve">            database="GamingZone"</w:t>
      </w:r>
      <w:r>
        <w:br/>
        <w:t xml:space="preserve">        )</w:t>
      </w:r>
      <w:r>
        <w:br/>
        <w:t xml:space="preserve">    except mysql.connector.Error as err:</w:t>
      </w:r>
      <w:r>
        <w:br/>
        <w:t xml:space="preserve">        print("Database connection failed:", err)</w:t>
      </w:r>
      <w:r>
        <w:br/>
        <w:t xml:space="preserve">        return None</w:t>
      </w:r>
      <w:r>
        <w:br/>
      </w:r>
    </w:p>
    <w:p w14:paraId="15B84C96" w14:textId="77777777" w:rsidR="007A01B4" w:rsidRDefault="00000000">
      <w:pPr>
        <w:pStyle w:val="Heading2"/>
      </w:pPr>
      <w:r>
        <w:t>Add Game</w:t>
      </w:r>
    </w:p>
    <w:p w14:paraId="5A5EC35F" w14:textId="77777777" w:rsidR="007A01B4" w:rsidRDefault="00000000">
      <w:r>
        <w:br/>
        <w:t>def add_game(name, game_type, charge):</w:t>
      </w:r>
      <w:r>
        <w:br/>
        <w:t xml:space="preserve">    conn = connect_db()</w:t>
      </w:r>
      <w:r>
        <w:br/>
        <w:t xml:space="preserve">    cursor = conn.cursor()</w:t>
      </w:r>
      <w:r>
        <w:br/>
        <w:t xml:space="preserve">    cursor.execute("ALTER TABLE Games ADD IF NOT EXISTS game_type VARCHAR(50)")</w:t>
      </w:r>
      <w:r>
        <w:br/>
        <w:t xml:space="preserve">    cursor.execute("INSERT INTO Games (game_name, game_type, charge_per_hour) VALUES (%s, %s, %s)",</w:t>
      </w:r>
      <w:r>
        <w:br/>
        <w:t xml:space="preserve">                   (name, game_type, charge))</w:t>
      </w:r>
      <w:r>
        <w:br/>
        <w:t xml:space="preserve">    conn.commit()</w:t>
      </w:r>
      <w:r>
        <w:br/>
        <w:t xml:space="preserve">    conn.close()</w:t>
      </w:r>
      <w:r>
        <w:br/>
      </w:r>
    </w:p>
    <w:p w14:paraId="007A0C27" w14:textId="77777777" w:rsidR="007A01B4" w:rsidRDefault="00000000">
      <w:pPr>
        <w:pStyle w:val="Heading2"/>
      </w:pPr>
      <w:r>
        <w:t>Register Member</w:t>
      </w:r>
    </w:p>
    <w:p w14:paraId="6530D236" w14:textId="77777777" w:rsidR="007A01B4" w:rsidRDefault="00000000">
      <w:r>
        <w:br/>
        <w:t>def register_member(name, membership_type):</w:t>
      </w:r>
      <w:r>
        <w:br/>
        <w:t xml:space="preserve">    conn = connect_db()</w:t>
      </w:r>
      <w:r>
        <w:br/>
        <w:t xml:space="preserve">    cursor = conn.cursor()</w:t>
      </w:r>
      <w:r>
        <w:br/>
        <w:t xml:space="preserve">    cursor.execute("SELECT default_hours FROM Memberships WHERE membership_type = %s", (membership_type,))</w:t>
      </w:r>
      <w:r>
        <w:br/>
        <w:t xml:space="preserve">    default_hours = cursor.fetchone()</w:t>
      </w:r>
      <w:r>
        <w:br/>
        <w:t xml:space="preserve">    if default_hours:</w:t>
      </w:r>
      <w:r>
        <w:br/>
        <w:t xml:space="preserve">        cursor.execute("INSERT INTO Members (name, membership_type, total_hours, hours_left) VALUES (%s, %s, %s, %s)",</w:t>
      </w:r>
      <w:r>
        <w:br/>
        <w:t xml:space="preserve">                       (name, membership_type, default_hours[0], default_hours[0]))</w:t>
      </w:r>
      <w:r>
        <w:br/>
        <w:t xml:space="preserve">        conn.commit()</w:t>
      </w:r>
      <w:r>
        <w:br/>
      </w:r>
      <w:r>
        <w:lastRenderedPageBreak/>
        <w:t xml:space="preserve">    conn.close()</w:t>
      </w:r>
      <w:r>
        <w:br/>
      </w:r>
    </w:p>
    <w:p w14:paraId="1CFD5B9B" w14:textId="77777777" w:rsidR="007A01B4" w:rsidRDefault="00000000">
      <w:pPr>
        <w:pStyle w:val="Heading2"/>
      </w:pPr>
      <w:r>
        <w:t>Log Gameplay</w:t>
      </w:r>
    </w:p>
    <w:p w14:paraId="3EAFFD29" w14:textId="77777777" w:rsidR="007A01B4" w:rsidRDefault="00000000">
      <w:r>
        <w:br/>
        <w:t>def log_gameplay(member_id, game_id, hours_played):</w:t>
      </w:r>
      <w:r>
        <w:br/>
        <w:t xml:space="preserve">    conn = connect_db()</w:t>
      </w:r>
      <w:r>
        <w:br/>
        <w:t xml:space="preserve">    cursor = conn.cursor()</w:t>
      </w:r>
      <w:r>
        <w:br/>
        <w:t xml:space="preserve">    cursor.execute("SELECT hours_left FROM Members WHERE member_id = %s", (member_id,))</w:t>
      </w:r>
      <w:r>
        <w:br/>
        <w:t xml:space="preserve">    hours_left = cursor.fetchone()[0]</w:t>
      </w:r>
      <w:r>
        <w:br/>
        <w:t xml:space="preserve">    if hours_left &gt;= hours_played:</w:t>
      </w:r>
      <w:r>
        <w:br/>
        <w:t xml:space="preserve">        cursor.execute("INSERT INTO GamePlay (member_id, game_id, hours_played) VALUES (%s, %s, %s)",</w:t>
      </w:r>
      <w:r>
        <w:br/>
        <w:t xml:space="preserve">                       (member_id, game_id, hours_played))</w:t>
      </w:r>
      <w:r>
        <w:br/>
        <w:t xml:space="preserve">        cursor.execute("UPDATE Members SET hours_left = hours_left - %s WHERE member_id = %s",</w:t>
      </w:r>
      <w:r>
        <w:br/>
        <w:t xml:space="preserve">                       (hours_played, member_id))</w:t>
      </w:r>
      <w:r>
        <w:br/>
        <w:t xml:space="preserve">        conn.commit()</w:t>
      </w:r>
      <w:r>
        <w:br/>
        <w:t xml:space="preserve">    else:</w:t>
      </w:r>
      <w:r>
        <w:br/>
        <w:t xml:space="preserve">        print("Not enough hours left.")</w:t>
      </w:r>
      <w:r>
        <w:br/>
        <w:t xml:space="preserve">    conn.close()</w:t>
      </w:r>
      <w:r>
        <w:br/>
      </w:r>
    </w:p>
    <w:p w14:paraId="008FDC0D" w14:textId="77777777" w:rsidR="007A01B4" w:rsidRDefault="00000000">
      <w:pPr>
        <w:pStyle w:val="Heading2"/>
      </w:pPr>
      <w:r>
        <w:t>Delete Inactive Members</w:t>
      </w:r>
    </w:p>
    <w:p w14:paraId="29F97D25" w14:textId="77777777" w:rsidR="007A01B4" w:rsidRDefault="00000000">
      <w:r>
        <w:br/>
        <w:t>def delete_inactive_members():</w:t>
      </w:r>
      <w:r>
        <w:br/>
        <w:t xml:space="preserve">    conn = connect_db()</w:t>
      </w:r>
      <w:r>
        <w:br/>
        <w:t xml:space="preserve">    cursor = conn.cursor()</w:t>
      </w:r>
      <w:r>
        <w:br/>
        <w:t xml:space="preserve">    cursor.execute("DELETE FROM Members WHERE member_id NOT IN (SELECT DISTINCT member_id FROM GamePlay)")</w:t>
      </w:r>
      <w:r>
        <w:br/>
        <w:t xml:space="preserve">    conn.commit()</w:t>
      </w:r>
      <w:r>
        <w:br/>
        <w:t xml:space="preserve">    conn.close()</w:t>
      </w:r>
      <w:r>
        <w:br/>
      </w:r>
    </w:p>
    <w:p w14:paraId="6342C48A" w14:textId="77777777" w:rsidR="007A01B4" w:rsidRDefault="00000000">
      <w:pPr>
        <w:pStyle w:val="Heading2"/>
      </w:pPr>
      <w:r>
        <w:t>Games Above ₹100</w:t>
      </w:r>
    </w:p>
    <w:p w14:paraId="137ACE25" w14:textId="77777777" w:rsidR="007A01B4" w:rsidRDefault="00000000">
      <w:r>
        <w:br/>
        <w:t>def games_above_100():</w:t>
      </w:r>
      <w:r>
        <w:br/>
        <w:t xml:space="preserve">    conn = connect_db()</w:t>
      </w:r>
      <w:r>
        <w:br/>
        <w:t xml:space="preserve">    cursor = conn.cursor()</w:t>
      </w:r>
      <w:r>
        <w:br/>
        <w:t xml:space="preserve">    cursor.execute("SELECT game_name, charge_per_hour FROM Games WHERE charge_per_hour &gt; 100")</w:t>
      </w:r>
      <w:r>
        <w:br/>
        <w:t xml:space="preserve">    print(cursor.fetchall())</w:t>
      </w:r>
      <w:r>
        <w:br/>
      </w:r>
      <w:r>
        <w:lastRenderedPageBreak/>
        <w:t xml:space="preserve">    conn.close()</w:t>
      </w:r>
      <w:r>
        <w:br/>
      </w:r>
    </w:p>
    <w:p w14:paraId="694321BA" w14:textId="77777777" w:rsidR="007A01B4" w:rsidRDefault="00000000">
      <w:pPr>
        <w:pStyle w:val="Heading2"/>
      </w:pPr>
      <w:r>
        <w:t>Game Type Count</w:t>
      </w:r>
    </w:p>
    <w:p w14:paraId="4F71D6ED" w14:textId="77777777" w:rsidR="007A01B4" w:rsidRDefault="00000000">
      <w:r>
        <w:br/>
        <w:t>def game_type_count():</w:t>
      </w:r>
      <w:r>
        <w:br/>
        <w:t xml:space="preserve">    conn = connect_db()</w:t>
      </w:r>
      <w:r>
        <w:br/>
        <w:t xml:space="preserve">    cursor = conn.cursor()</w:t>
      </w:r>
      <w:r>
        <w:br/>
        <w:t xml:space="preserve">    cursor.execute("SELECT game_type, COUNT(*) FROM Games GROUP BY game_type")</w:t>
      </w:r>
      <w:r>
        <w:br/>
        <w:t xml:space="preserve">    print(cursor.fetchall())</w:t>
      </w:r>
      <w:r>
        <w:br/>
        <w:t xml:space="preserve">    conn.close()</w:t>
      </w:r>
      <w:r>
        <w:br/>
      </w:r>
    </w:p>
    <w:p w14:paraId="5D4F33B0" w14:textId="77777777" w:rsidR="007A01B4" w:rsidRDefault="00000000">
      <w:pPr>
        <w:pStyle w:val="Heading2"/>
      </w:pPr>
      <w:r>
        <w:t>Low Hour Members</w:t>
      </w:r>
    </w:p>
    <w:p w14:paraId="427ECEDD" w14:textId="77777777" w:rsidR="007A01B4" w:rsidRDefault="00000000">
      <w:r>
        <w:br/>
        <w:t>def low_hour_members():</w:t>
      </w:r>
      <w:r>
        <w:br/>
        <w:t xml:space="preserve">    conn = connect_db()</w:t>
      </w:r>
      <w:r>
        <w:br/>
        <w:t xml:space="preserve">    cursor = conn.cursor()</w:t>
      </w:r>
      <w:r>
        <w:br/>
        <w:t xml:space="preserve">    cursor.execute("SELECT name FROM Members WHERE hours_left &lt; 10")</w:t>
      </w:r>
      <w:r>
        <w:br/>
        <w:t xml:space="preserve">    print(cursor.fetchall())</w:t>
      </w:r>
      <w:r>
        <w:br/>
        <w:t xml:space="preserve">    conn.close()</w:t>
      </w:r>
      <w:r>
        <w:br/>
      </w:r>
    </w:p>
    <w:p w14:paraId="15D2CBA8" w14:textId="77777777" w:rsidR="007A01B4" w:rsidRDefault="00000000">
      <w:pPr>
        <w:pStyle w:val="Heading2"/>
      </w:pPr>
      <w:r>
        <w:t>Frequent Players</w:t>
      </w:r>
    </w:p>
    <w:p w14:paraId="52DB9790" w14:textId="77777777" w:rsidR="007A01B4" w:rsidRDefault="00000000">
      <w:r>
        <w:br/>
        <w:t>def frequent_players():</w:t>
      </w:r>
      <w:r>
        <w:br/>
        <w:t xml:space="preserve">    conn = connect_db()</w:t>
      </w:r>
      <w:r>
        <w:br/>
        <w:t xml:space="preserve">    cursor = conn.cursor()</w:t>
      </w:r>
      <w:r>
        <w:br/>
        <w:t xml:space="preserve">    cursor.execute("SELECT member_id, COUNT(DISTINCT game_id) FROM GamePlay GROUP BY member_id HAVING COUNT(DISTINCT game_id) &gt; 2")</w:t>
      </w:r>
      <w:r>
        <w:br/>
        <w:t xml:space="preserve">    print(cursor.fetchall())</w:t>
      </w:r>
      <w:r>
        <w:br/>
        <w:t xml:space="preserve">    conn.close()</w:t>
      </w:r>
      <w:r>
        <w:br/>
      </w:r>
    </w:p>
    <w:p w14:paraId="4D525D9B" w14:textId="77777777" w:rsidR="007A01B4" w:rsidRDefault="00000000">
      <w:pPr>
        <w:pStyle w:val="Heading2"/>
      </w:pPr>
      <w:r>
        <w:t>Total Hours by Membership</w:t>
      </w:r>
    </w:p>
    <w:p w14:paraId="6BDDEB88" w14:textId="77777777" w:rsidR="007A01B4" w:rsidRDefault="00000000">
      <w:r>
        <w:br/>
        <w:t>def total_hours_by_membership():</w:t>
      </w:r>
      <w:r>
        <w:br/>
        <w:t xml:space="preserve">    conn = connect_db()</w:t>
      </w:r>
      <w:r>
        <w:br/>
        <w:t xml:space="preserve">    cursor = conn.cursor()</w:t>
      </w:r>
      <w:r>
        <w:br/>
        <w:t xml:space="preserve">    cursor.execute("SELECT membership_type, SUM(hours_left) FROM Members GROUP BY membership_type")</w:t>
      </w:r>
      <w:r>
        <w:br/>
        <w:t xml:space="preserve">    print(cursor.fetchall())</w:t>
      </w:r>
      <w:r>
        <w:br/>
        <w:t xml:space="preserve">    conn.close()</w:t>
      </w:r>
      <w:r>
        <w:br/>
      </w:r>
    </w:p>
    <w:p w14:paraId="3BA1B3A6" w14:textId="77777777" w:rsidR="007A01B4" w:rsidRDefault="00000000">
      <w:pPr>
        <w:pStyle w:val="Heading2"/>
      </w:pPr>
      <w:r>
        <w:lastRenderedPageBreak/>
        <w:t>Total Income</w:t>
      </w:r>
    </w:p>
    <w:p w14:paraId="4575A8DE" w14:textId="77777777" w:rsidR="007A01B4" w:rsidRDefault="00000000">
      <w:r>
        <w:br/>
        <w:t>def total_income():</w:t>
      </w:r>
      <w:r>
        <w:br/>
        <w:t xml:space="preserve">    conn = connect_db()</w:t>
      </w:r>
      <w:r>
        <w:br/>
        <w:t xml:space="preserve">    cursor = conn.cursor()</w:t>
      </w:r>
      <w:r>
        <w:br/>
        <w:t xml:space="preserve">    cursor.execute("SELECT SUM(gp.hours_played * g.charge_per_hour) FROM GamePlay gp JOIN Games g ON gp.game_id = g.game_id")</w:t>
      </w:r>
      <w:r>
        <w:br/>
        <w:t xml:space="preserve">    print("Total income: ₹", cursor.fetchone()[0])</w:t>
      </w:r>
      <w:r>
        <w:br/>
        <w:t xml:space="preserve">    conn.close()</w:t>
      </w:r>
      <w:r>
        <w:br/>
      </w:r>
    </w:p>
    <w:p w14:paraId="4DDC2404" w14:textId="77777777" w:rsidR="007A01B4" w:rsidRDefault="00000000">
      <w:pPr>
        <w:pStyle w:val="Heading2"/>
      </w:pPr>
      <w:r>
        <w:t>Most Active Member</w:t>
      </w:r>
    </w:p>
    <w:p w14:paraId="115E7F5A" w14:textId="77777777" w:rsidR="007A01B4" w:rsidRDefault="00000000">
      <w:r>
        <w:br/>
        <w:t>def most_active_member():</w:t>
      </w:r>
      <w:r>
        <w:br/>
        <w:t xml:space="preserve">    conn = connect_db()</w:t>
      </w:r>
      <w:r>
        <w:br/>
        <w:t xml:space="preserve">    cursor = conn.cursor()</w:t>
      </w:r>
      <w:r>
        <w:br/>
        <w:t xml:space="preserve">    cursor.execute("SELECT m.name, SUM(gp.hours_played) FROM GamePlay gp JOIN Members m ON gp.member_id = m.member_id GROUP BY gp.member_id ORDER BY SUM(gp.hours_played) DESC LIMIT 1")</w:t>
      </w:r>
      <w:r>
        <w:br/>
        <w:t xml:space="preserve">    print(cursor.fetchone())</w:t>
      </w:r>
      <w:r>
        <w:br/>
        <w:t xml:space="preserve">    conn.close()</w:t>
      </w:r>
      <w:r>
        <w:br/>
      </w:r>
    </w:p>
    <w:p w14:paraId="714867A0" w14:textId="77777777" w:rsidR="007A01B4" w:rsidRDefault="00000000">
      <w:pPr>
        <w:pStyle w:val="Heading2"/>
      </w:pPr>
      <w:r>
        <w:t>Top 3 Games</w:t>
      </w:r>
    </w:p>
    <w:p w14:paraId="01BC4D5B" w14:textId="77777777" w:rsidR="007A01B4" w:rsidRDefault="00000000">
      <w:r>
        <w:br/>
        <w:t>def top_3_games():</w:t>
      </w:r>
      <w:r>
        <w:br/>
        <w:t xml:space="preserve">    conn = connect_db()</w:t>
      </w:r>
      <w:r>
        <w:br/>
        <w:t xml:space="preserve">    cursor = conn.cursor()</w:t>
      </w:r>
      <w:r>
        <w:br/>
        <w:t xml:space="preserve">    cursor.execute("SELECT g.game_name, SUM(gp.hours_played) FROM GamePlay gp JOIN Games g ON gp.game_id = g.game_id GROUP BY gp.game_id ORDER BY SUM(gp.hours_played) DESC LIMIT 3")</w:t>
      </w:r>
      <w:r>
        <w:br/>
        <w:t xml:space="preserve">    print(cursor.fetchall())</w:t>
      </w:r>
      <w:r>
        <w:br/>
        <w:t xml:space="preserve">    conn.close()</w:t>
      </w:r>
      <w:r>
        <w:br/>
      </w:r>
    </w:p>
    <w:p w14:paraId="2FF042A6" w14:textId="77777777" w:rsidR="007A01B4" w:rsidRDefault="00000000">
      <w:pPr>
        <w:pStyle w:val="Heading2"/>
      </w:pPr>
      <w:r>
        <w:t>Member Game Hours</w:t>
      </w:r>
    </w:p>
    <w:p w14:paraId="2F39A2B0" w14:textId="77777777" w:rsidR="007A01B4" w:rsidRDefault="00000000">
      <w:r>
        <w:br/>
        <w:t>def member_game_hours():</w:t>
      </w:r>
      <w:r>
        <w:br/>
        <w:t xml:space="preserve">    conn = connect_db()</w:t>
      </w:r>
      <w:r>
        <w:br/>
        <w:t xml:space="preserve">    cursor = conn.cursor()</w:t>
      </w:r>
      <w:r>
        <w:br/>
        <w:t xml:space="preserve">    cursor.execute("SELECT m.name, g.game_name, SUM(gp.hours_played) FROM GamePlay gp JOIN Members m ON gp.member_id = m.member_id JOIN Games g ON gp.game_id = g.game_id GROUP BY m.name, g.game_name")</w:t>
      </w:r>
      <w:r>
        <w:br/>
      </w:r>
      <w:r>
        <w:lastRenderedPageBreak/>
        <w:t xml:space="preserve">    print(cursor.fetchall())</w:t>
      </w:r>
      <w:r>
        <w:br/>
        <w:t xml:space="preserve">    conn.close()</w:t>
      </w:r>
      <w:r>
        <w:br/>
      </w:r>
    </w:p>
    <w:p w14:paraId="51231640" w14:textId="77777777" w:rsidR="007A01B4" w:rsidRDefault="00000000">
      <w:pPr>
        <w:pStyle w:val="Heading2"/>
      </w:pPr>
      <w:r>
        <w:t>Smart Log Play</w:t>
      </w:r>
    </w:p>
    <w:p w14:paraId="4A1966B2" w14:textId="77777777" w:rsidR="007A01B4" w:rsidRDefault="00000000">
      <w:r>
        <w:br/>
        <w:t>def smart_log_play(member_name, game_name, hours):</w:t>
      </w:r>
      <w:r>
        <w:br/>
        <w:t xml:space="preserve">    conn = connect_db()</w:t>
      </w:r>
      <w:r>
        <w:br/>
        <w:t xml:space="preserve">    cursor = conn.cursor()</w:t>
      </w:r>
      <w:r>
        <w:br/>
        <w:t xml:space="preserve">    cursor.execute("SELECT member_id, hours_left FROM Members WHERE name = %s", (member_name,))</w:t>
      </w:r>
      <w:r>
        <w:br/>
        <w:t xml:space="preserve">    member = cursor.fetchone()</w:t>
      </w:r>
      <w:r>
        <w:br/>
        <w:t xml:space="preserve">    if not member:</w:t>
      </w:r>
      <w:r>
        <w:br/>
        <w:t xml:space="preserve">        print("Member not found.")</w:t>
      </w:r>
      <w:r>
        <w:br/>
        <w:t xml:space="preserve">        return</w:t>
      </w:r>
      <w:r>
        <w:br/>
        <w:t xml:space="preserve">    member_id, hrs_left = member</w:t>
      </w:r>
      <w:r>
        <w:br/>
        <w:t xml:space="preserve">    if hrs_left &lt; hours:</w:t>
      </w:r>
      <w:r>
        <w:br/>
        <w:t xml:space="preserve">        print("Not enough hours.")</w:t>
      </w:r>
      <w:r>
        <w:br/>
        <w:t xml:space="preserve">        return</w:t>
      </w:r>
      <w:r>
        <w:br/>
        <w:t xml:space="preserve">    cursor.execute("SELECT game_id FROM Games WHERE game_name = %s", (game_name,))</w:t>
      </w:r>
      <w:r>
        <w:br/>
        <w:t xml:space="preserve">    game = cursor.fetchone()</w:t>
      </w:r>
      <w:r>
        <w:br/>
        <w:t xml:space="preserve">    if not game:</w:t>
      </w:r>
      <w:r>
        <w:br/>
        <w:t xml:space="preserve">        print("Game not found.")</w:t>
      </w:r>
      <w:r>
        <w:br/>
        <w:t xml:space="preserve">        return</w:t>
      </w:r>
      <w:r>
        <w:br/>
        <w:t xml:space="preserve">    game_id = game[0]</w:t>
      </w:r>
      <w:r>
        <w:br/>
        <w:t xml:space="preserve">    cursor.execute("INSERT INTO GamePlay (member_id, game_id, hours_played) VALUES (%s,%s,%s)", (member_id, game_id, hours))</w:t>
      </w:r>
      <w:r>
        <w:br/>
        <w:t xml:space="preserve">    cursor.execute("UPDATE Members SET hours_left = hours_left - %s WHERE member_id = %s", (hours, member_id))</w:t>
      </w:r>
      <w:r>
        <w:br/>
        <w:t xml:space="preserve">    conn.commit()</w:t>
      </w:r>
      <w:r>
        <w:br/>
        <w:t xml:space="preserve">    conn.close()</w:t>
      </w:r>
      <w:r>
        <w:br/>
      </w:r>
    </w:p>
    <w:p w14:paraId="4B85A583" w14:textId="77777777" w:rsidR="007A01B4" w:rsidRDefault="00000000">
      <w:pPr>
        <w:pStyle w:val="Heading2"/>
      </w:pPr>
      <w:r>
        <w:t>Heavy Users (&gt;75% hours used)</w:t>
      </w:r>
    </w:p>
    <w:p w14:paraId="612B6D2D" w14:textId="77777777" w:rsidR="007A01B4" w:rsidRDefault="00000000">
      <w:r>
        <w:br/>
        <w:t>def heavy_users():</w:t>
      </w:r>
      <w:r>
        <w:br/>
        <w:t xml:space="preserve">    conn = connect_db()</w:t>
      </w:r>
      <w:r>
        <w:br/>
        <w:t xml:space="preserve">    cursor = conn.cursor()</w:t>
      </w:r>
      <w:r>
        <w:br/>
        <w:t xml:space="preserve">    cursor.execute("SELECT name FROM Members WHERE hours_left &lt; total_hours * 0.25")</w:t>
      </w:r>
      <w:r>
        <w:br/>
        <w:t xml:space="preserve">    print(cursor.fetchall())</w:t>
      </w:r>
      <w:r>
        <w:br/>
        <w:t xml:space="preserve">    conn.close()</w:t>
      </w:r>
      <w:r>
        <w:br/>
      </w:r>
    </w:p>
    <w:p w14:paraId="5A084857" w14:textId="77777777" w:rsidR="007A01B4" w:rsidRDefault="00000000">
      <w:pPr>
        <w:pStyle w:val="Heading2"/>
      </w:pPr>
      <w:r>
        <w:lastRenderedPageBreak/>
        <w:t>Member Usage Report</w:t>
      </w:r>
    </w:p>
    <w:p w14:paraId="0ACC0827" w14:textId="77777777" w:rsidR="007A01B4" w:rsidRDefault="00000000">
      <w:r>
        <w:br/>
        <w:t>def member_usage_report():</w:t>
      </w:r>
      <w:r>
        <w:br/>
        <w:t xml:space="preserve">    conn = connect_db()</w:t>
      </w:r>
      <w:r>
        <w:br/>
        <w:t xml:space="preserve">    cursor = conn.cursor()</w:t>
      </w:r>
      <w:r>
        <w:br/>
        <w:t xml:space="preserve">    cursor.execute("SELECT m.name, m.membership_type, COUNT(DISTINCT gp.game_id), SUM(gp.hours_played), m.hours_left FROM Members m LEFT JOIN GamePlay gp ON m.member_id = gp.member_id GROUP BY m.member_id")</w:t>
      </w:r>
      <w:r>
        <w:br/>
        <w:t xml:space="preserve">    print(cursor.fetchall())</w:t>
      </w:r>
      <w:r>
        <w:br/>
        <w:t xml:space="preserve">    conn.close()</w:t>
      </w:r>
      <w:r>
        <w:br/>
      </w:r>
    </w:p>
    <w:p w14:paraId="50616BC7" w14:textId="77777777" w:rsidR="007A01B4" w:rsidRDefault="00000000">
      <w:pPr>
        <w:pStyle w:val="Heading2"/>
      </w:pPr>
      <w:r>
        <w:t>Never Played Members</w:t>
      </w:r>
    </w:p>
    <w:p w14:paraId="44708031" w14:textId="77777777" w:rsidR="007A01B4" w:rsidRDefault="00000000">
      <w:r>
        <w:br/>
        <w:t>def never_played_members():</w:t>
      </w:r>
      <w:r>
        <w:br/>
        <w:t xml:space="preserve">    conn = connect_db()</w:t>
      </w:r>
      <w:r>
        <w:br/>
        <w:t xml:space="preserve">    cursor = conn.cursor()</w:t>
      </w:r>
      <w:r>
        <w:br/>
        <w:t xml:space="preserve">    cursor.execute("SELECT m.name FROM Members m LEFT JOIN GamePlay gp ON m.member_id = gp.member_id WHERE gp.member_id IS NULL")</w:t>
      </w:r>
      <w:r>
        <w:br/>
        <w:t xml:space="preserve">    print(cursor.fetchall())</w:t>
      </w:r>
      <w:r>
        <w:br/>
        <w:t xml:space="preserve">    conn.close()</w:t>
      </w:r>
      <w:r>
        <w:br/>
      </w:r>
    </w:p>
    <w:p w14:paraId="2AF2BBE8" w14:textId="77777777" w:rsidR="007A01B4" w:rsidRDefault="00000000">
      <w:pPr>
        <w:pStyle w:val="Heading2"/>
      </w:pPr>
      <w:r>
        <w:t>Menu System</w:t>
      </w:r>
    </w:p>
    <w:p w14:paraId="3D1F8088" w14:textId="77777777" w:rsidR="007A01B4" w:rsidRDefault="00000000">
      <w:r>
        <w:br/>
        <w:t>def menu():</w:t>
      </w:r>
      <w:r>
        <w:br/>
        <w:t xml:space="preserve">    while True:</w:t>
      </w:r>
      <w:r>
        <w:br/>
        <w:t xml:space="preserve">        print("\n1. Add Game\n2. Register Member\n3. Log Gameplay\n4. View Reports\n5. Exit")</w:t>
      </w:r>
      <w:r>
        <w:br/>
        <w:t xml:space="preserve">        choice = input("Choice: ")</w:t>
      </w:r>
      <w:r>
        <w:br/>
        <w:t xml:space="preserve">        if choice == '1':</w:t>
      </w:r>
      <w:r>
        <w:br/>
        <w:t xml:space="preserve">            add_game(input("Game: "), input("Type: "), float(input("Charge: ")))</w:t>
      </w:r>
      <w:r>
        <w:br/>
        <w:t xml:space="preserve">        elif choice == '2':</w:t>
      </w:r>
      <w:r>
        <w:br/>
        <w:t xml:space="preserve">            register_member(input("Name: "), input("Type (Yearly/Monthly/Daily): "))</w:t>
      </w:r>
      <w:r>
        <w:br/>
        <w:t xml:space="preserve">        elif choice == '3':</w:t>
      </w:r>
      <w:r>
        <w:br/>
        <w:t xml:space="preserve">            smart_log_play(input("Member Name: "), input("Game Name: "), int(input("Hours: ")))</w:t>
      </w:r>
      <w:r>
        <w:br/>
        <w:t xml:space="preserve">        elif choice == '4':</w:t>
      </w:r>
      <w:r>
        <w:br/>
        <w:t xml:space="preserve">            top_3_games()</w:t>
      </w:r>
      <w:r>
        <w:br/>
        <w:t xml:space="preserve">            member_usage_report()</w:t>
      </w:r>
      <w:r>
        <w:br/>
        <w:t xml:space="preserve">        elif choice == '5':</w:t>
      </w:r>
      <w:r>
        <w:br/>
        <w:t xml:space="preserve">            break</w:t>
      </w:r>
      <w:r>
        <w:br/>
        <w:t xml:space="preserve">        else:</w:t>
      </w:r>
      <w:r>
        <w:br/>
      </w:r>
      <w:r>
        <w:lastRenderedPageBreak/>
        <w:t xml:space="preserve">            print("Invalid.")</w:t>
      </w:r>
      <w:r>
        <w:br/>
      </w:r>
    </w:p>
    <w:sectPr w:rsidR="007A01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3283756">
    <w:abstractNumId w:val="8"/>
  </w:num>
  <w:num w:numId="2" w16cid:durableId="38936892">
    <w:abstractNumId w:val="6"/>
  </w:num>
  <w:num w:numId="3" w16cid:durableId="563292632">
    <w:abstractNumId w:val="5"/>
  </w:num>
  <w:num w:numId="4" w16cid:durableId="745614246">
    <w:abstractNumId w:val="4"/>
  </w:num>
  <w:num w:numId="5" w16cid:durableId="860774890">
    <w:abstractNumId w:val="7"/>
  </w:num>
  <w:num w:numId="6" w16cid:durableId="346904679">
    <w:abstractNumId w:val="3"/>
  </w:num>
  <w:num w:numId="7" w16cid:durableId="1681465780">
    <w:abstractNumId w:val="2"/>
  </w:num>
  <w:num w:numId="8" w16cid:durableId="500580848">
    <w:abstractNumId w:val="1"/>
  </w:num>
  <w:num w:numId="9" w16cid:durableId="214716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F03"/>
    <w:rsid w:val="0015074B"/>
    <w:rsid w:val="0029639D"/>
    <w:rsid w:val="002F5555"/>
    <w:rsid w:val="00326F90"/>
    <w:rsid w:val="007A01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B387E2"/>
  <w14:defaultImageDpi w14:val="300"/>
  <w15:docId w15:val="{4F79681F-2787-489F-9860-907352E7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Anas Muhammad Sait</cp:lastModifiedBy>
  <cp:revision>2</cp:revision>
  <dcterms:created xsi:type="dcterms:W3CDTF">2013-12-23T23:15:00Z</dcterms:created>
  <dcterms:modified xsi:type="dcterms:W3CDTF">2025-06-24T08:38:00Z</dcterms:modified>
  <cp:category/>
</cp:coreProperties>
</file>